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4E" w:rsidRPr="00D723D1" w:rsidRDefault="00B933E3">
      <w:pPr>
        <w:rPr>
          <w:lang w:val="ru-RU"/>
        </w:rPr>
      </w:pPr>
      <w:r w:rsidRPr="00D723D1">
        <w:rPr>
          <w:lang w:val="ru-RU"/>
        </w:rPr>
        <w:t>Работу выполнил студент гр. ПИбд-11, Курмыза Павел Сергеевич.</w:t>
      </w:r>
    </w:p>
    <w:p w:rsidR="00FB714E" w:rsidRPr="00D723D1" w:rsidRDefault="00B933E3">
      <w:pPr>
        <w:pStyle w:val="aa"/>
        <w:rPr>
          <w:lang w:val="ru-RU"/>
        </w:rPr>
      </w:pPr>
      <w:r w:rsidRPr="00D723D1">
        <w:rPr>
          <w:lang w:val="ru-RU"/>
        </w:rPr>
        <w:t xml:space="preserve">Сравнительный анализ сайтов </w:t>
      </w:r>
      <w:r>
        <w:t>elibrary</w:t>
      </w:r>
      <w:r w:rsidRPr="00D723D1">
        <w:rPr>
          <w:lang w:val="ru-RU"/>
        </w:rPr>
        <w:t>.</w:t>
      </w:r>
      <w:r>
        <w:t>ru</w:t>
      </w:r>
      <w:r w:rsidRPr="00D723D1">
        <w:rPr>
          <w:lang w:val="ru-RU"/>
        </w:rPr>
        <w:t xml:space="preserve"> и </w:t>
      </w:r>
      <w:r>
        <w:t>scholar</w:t>
      </w:r>
      <w:r w:rsidRPr="00D723D1">
        <w:rPr>
          <w:lang w:val="ru-RU"/>
        </w:rPr>
        <w:t>.</w:t>
      </w:r>
      <w:r>
        <w:t>google</w:t>
      </w:r>
      <w:r w:rsidRPr="00D723D1">
        <w:rPr>
          <w:lang w:val="ru-RU"/>
        </w:rPr>
        <w:t>.</w:t>
      </w:r>
      <w:r>
        <w:t>ru</w:t>
      </w:r>
      <w:r w:rsidRPr="00D723D1">
        <w:rPr>
          <w:lang w:val="ru-RU"/>
        </w:rPr>
        <w:t xml:space="preserve"> по цитированиям учёных УлГТУ</w:t>
      </w:r>
    </w:p>
    <w:p w:rsidR="00FB714E" w:rsidRPr="00D723D1" w:rsidRDefault="00B933E3">
      <w:pPr>
        <w:rPr>
          <w:lang w:val="ru-RU"/>
        </w:rPr>
      </w:pPr>
      <w:r w:rsidRPr="00D723D1">
        <w:rPr>
          <w:lang w:val="ru-RU"/>
        </w:rPr>
        <w:t>Таблица 1. Список всех учёных с обоих сайтов: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44"/>
        <w:gridCol w:w="1967"/>
        <w:gridCol w:w="1659"/>
        <w:gridCol w:w="1993"/>
        <w:gridCol w:w="1993"/>
      </w:tblGrid>
      <w:tr w:rsidR="00FB714E" w:rsidRPr="00D723D1">
        <w:tc>
          <w:tcPr>
            <w:tcW w:w="1728" w:type="dxa"/>
          </w:tcPr>
          <w:p w:rsidR="00FB714E" w:rsidRDefault="00B933E3">
            <w:r>
              <w:t>№</w:t>
            </w:r>
          </w:p>
        </w:tc>
        <w:tc>
          <w:tcPr>
            <w:tcW w:w="1728" w:type="dxa"/>
          </w:tcPr>
          <w:p w:rsidR="00FB714E" w:rsidRDefault="00B933E3">
            <w:r>
              <w:t>Учёный (elibrary.ru)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Количество цитирований </w:t>
            </w:r>
            <w:r>
              <w:t>(elibrary.ru)</w:t>
            </w:r>
          </w:p>
        </w:tc>
        <w:tc>
          <w:tcPr>
            <w:tcW w:w="1728" w:type="dxa"/>
          </w:tcPr>
          <w:p w:rsidR="00FB714E" w:rsidRDefault="00B933E3">
            <w:r>
              <w:t>Учёный (scholar.google.ru)</w:t>
            </w:r>
          </w:p>
        </w:tc>
        <w:tc>
          <w:tcPr>
            <w:tcW w:w="1728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>Количество цитирований (</w:t>
            </w:r>
            <w:r>
              <w:t>scholar</w:t>
            </w:r>
            <w:r w:rsidRPr="00D723D1">
              <w:rPr>
                <w:lang w:val="ru-RU"/>
              </w:rPr>
              <w:t>.</w:t>
            </w:r>
            <w:r>
              <w:t>google</w:t>
            </w:r>
            <w:r w:rsidRPr="00D723D1">
              <w:rPr>
                <w:lang w:val="ru-RU"/>
              </w:rPr>
              <w:t>.</w:t>
            </w:r>
            <w:r>
              <w:t>ru</w:t>
            </w:r>
            <w:r w:rsidRPr="00D723D1">
              <w:rPr>
                <w:lang w:val="ru-RU"/>
              </w:rPr>
              <w:t>)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B933E3">
            <w:r>
              <w:t>Шарапов Владимир Иванович</w:t>
            </w:r>
          </w:p>
        </w:tc>
        <w:tc>
          <w:tcPr>
            <w:tcW w:w="1728" w:type="dxa"/>
          </w:tcPr>
          <w:p w:rsidR="00FB714E" w:rsidRDefault="00B933E3">
            <w:r>
              <w:t>3747</w:t>
            </w:r>
          </w:p>
        </w:tc>
        <w:tc>
          <w:tcPr>
            <w:tcW w:w="1728" w:type="dxa"/>
          </w:tcPr>
          <w:p w:rsidR="00FB714E" w:rsidRDefault="00B933E3">
            <w:r>
              <w:t>Надежда Ярушкина</w:t>
            </w:r>
          </w:p>
        </w:tc>
        <w:tc>
          <w:tcPr>
            <w:tcW w:w="1728" w:type="dxa"/>
          </w:tcPr>
          <w:p w:rsidR="00FB714E" w:rsidRDefault="00B933E3">
            <w:r>
              <w:t>2326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B933E3">
            <w:r>
              <w:t>Табаков Владимир Петрович</w:t>
            </w:r>
          </w:p>
        </w:tc>
        <w:tc>
          <w:tcPr>
            <w:tcW w:w="1728" w:type="dxa"/>
          </w:tcPr>
          <w:p w:rsidR="00FB714E" w:rsidRDefault="00B933E3">
            <w:r>
              <w:t>3038</w:t>
            </w:r>
          </w:p>
        </w:tc>
        <w:tc>
          <w:tcPr>
            <w:tcW w:w="1728" w:type="dxa"/>
          </w:tcPr>
          <w:p w:rsidR="00FB714E" w:rsidRDefault="00B933E3">
            <w:r>
              <w:t>Владимир Табаков</w:t>
            </w:r>
          </w:p>
        </w:tc>
        <w:tc>
          <w:tcPr>
            <w:tcW w:w="1728" w:type="dxa"/>
          </w:tcPr>
          <w:p w:rsidR="00FB714E" w:rsidRDefault="00B933E3">
            <w:r>
              <w:t>1856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B933E3">
            <w:r>
              <w:t>Ярушкина Надежда Глебовна</w:t>
            </w:r>
          </w:p>
        </w:tc>
        <w:tc>
          <w:tcPr>
            <w:tcW w:w="1728" w:type="dxa"/>
          </w:tcPr>
          <w:p w:rsidR="00FB714E" w:rsidRDefault="00B933E3">
            <w:r>
              <w:t>2661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Константин Константинович </w:t>
            </w:r>
            <w:r>
              <w:t>Васильев</w:t>
            </w:r>
          </w:p>
        </w:tc>
        <w:tc>
          <w:tcPr>
            <w:tcW w:w="1728" w:type="dxa"/>
          </w:tcPr>
          <w:p w:rsidR="00FB714E" w:rsidRDefault="00B933E3">
            <w:r>
              <w:t>1706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B933E3">
            <w:r>
              <w:t>Васильев Константин Константинович</w:t>
            </w:r>
          </w:p>
        </w:tc>
        <w:tc>
          <w:tcPr>
            <w:tcW w:w="1728" w:type="dxa"/>
          </w:tcPr>
          <w:p w:rsidR="00FB714E" w:rsidRDefault="00B933E3">
            <w:r>
              <w:t>1907</w:t>
            </w:r>
          </w:p>
        </w:tc>
        <w:tc>
          <w:tcPr>
            <w:tcW w:w="1728" w:type="dxa"/>
          </w:tcPr>
          <w:p w:rsidR="00FB714E" w:rsidRDefault="00B933E3">
            <w:r>
              <w:t>Nikita Andriyanov</w:t>
            </w:r>
          </w:p>
        </w:tc>
        <w:tc>
          <w:tcPr>
            <w:tcW w:w="1728" w:type="dxa"/>
          </w:tcPr>
          <w:p w:rsidR="00FB714E" w:rsidRDefault="00B933E3">
            <w:r>
              <w:t>1152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B933E3">
            <w:r>
              <w:t>Худобин Леонид Викторович</w:t>
            </w:r>
          </w:p>
        </w:tc>
        <w:tc>
          <w:tcPr>
            <w:tcW w:w="1728" w:type="dxa"/>
          </w:tcPr>
          <w:p w:rsidR="00FB714E" w:rsidRDefault="00B933E3">
            <w:r>
              <w:t>1519</w:t>
            </w:r>
          </w:p>
        </w:tc>
        <w:tc>
          <w:tcPr>
            <w:tcW w:w="1728" w:type="dxa"/>
          </w:tcPr>
          <w:p w:rsidR="00FB714E" w:rsidRDefault="00B933E3">
            <w:r>
              <w:t>Вельмисов Петр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1129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B933E3">
            <w:r>
              <w:t>Клячкин Владимир Николаевич</w:t>
            </w:r>
          </w:p>
        </w:tc>
        <w:tc>
          <w:tcPr>
            <w:tcW w:w="1728" w:type="dxa"/>
          </w:tcPr>
          <w:p w:rsidR="00FB714E" w:rsidRDefault="00B933E3">
            <w:r>
              <w:t>1465</w:t>
            </w:r>
          </w:p>
        </w:tc>
        <w:tc>
          <w:tcPr>
            <w:tcW w:w="1728" w:type="dxa"/>
          </w:tcPr>
          <w:p w:rsidR="00FB714E" w:rsidRDefault="00B933E3">
            <w:r>
              <w:t>Petr Sosnin</w:t>
            </w:r>
          </w:p>
        </w:tc>
        <w:tc>
          <w:tcPr>
            <w:tcW w:w="1728" w:type="dxa"/>
          </w:tcPr>
          <w:p w:rsidR="00FB714E" w:rsidRDefault="00B933E3">
            <w:r>
              <w:t>1004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B933E3">
            <w:r>
              <w:t>Андреев Дмитрий Васильевич</w:t>
            </w:r>
          </w:p>
        </w:tc>
        <w:tc>
          <w:tcPr>
            <w:tcW w:w="1728" w:type="dxa"/>
          </w:tcPr>
          <w:p w:rsidR="00FB714E" w:rsidRDefault="00B933E3">
            <w:r>
              <w:t>1408</w:t>
            </w:r>
          </w:p>
        </w:tc>
        <w:tc>
          <w:tcPr>
            <w:tcW w:w="1728" w:type="dxa"/>
          </w:tcPr>
          <w:p w:rsidR="00FB714E" w:rsidRDefault="00B933E3">
            <w:r>
              <w:t xml:space="preserve">Татьяна Васильевна </w:t>
            </w:r>
            <w:r>
              <w:t>Афанасьева</w:t>
            </w:r>
          </w:p>
        </w:tc>
        <w:tc>
          <w:tcPr>
            <w:tcW w:w="1728" w:type="dxa"/>
          </w:tcPr>
          <w:p w:rsidR="00FB714E" w:rsidRDefault="00B933E3">
            <w:r>
              <w:t>865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B933E3">
            <w:r>
              <w:t>Логинов Борис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1386</w:t>
            </w:r>
          </w:p>
        </w:tc>
        <w:tc>
          <w:tcPr>
            <w:tcW w:w="1728" w:type="dxa"/>
          </w:tcPr>
          <w:p w:rsidR="00FB714E" w:rsidRDefault="00B933E3">
            <w:r>
              <w:t>Николай Войт</w:t>
            </w:r>
          </w:p>
        </w:tc>
        <w:tc>
          <w:tcPr>
            <w:tcW w:w="1728" w:type="dxa"/>
          </w:tcPr>
          <w:p w:rsidR="00FB714E" w:rsidRDefault="00B933E3">
            <w:r>
              <w:t>858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B933E3">
            <w:r>
              <w:t>Вельмисов Петр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1381</w:t>
            </w:r>
          </w:p>
        </w:tc>
        <w:tc>
          <w:tcPr>
            <w:tcW w:w="1728" w:type="dxa"/>
          </w:tcPr>
          <w:p w:rsidR="00FB714E" w:rsidRDefault="00B933E3">
            <w:r>
              <w:t>Леонид Худобин</w:t>
            </w:r>
          </w:p>
        </w:tc>
        <w:tc>
          <w:tcPr>
            <w:tcW w:w="1728" w:type="dxa"/>
          </w:tcPr>
          <w:p w:rsidR="00FB714E" w:rsidRDefault="00B933E3">
            <w:r>
              <w:t>842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10</w:t>
            </w:r>
          </w:p>
        </w:tc>
        <w:tc>
          <w:tcPr>
            <w:tcW w:w="1728" w:type="dxa"/>
          </w:tcPr>
          <w:p w:rsidR="00FB714E" w:rsidRDefault="00B933E3">
            <w:r>
              <w:t>Ефимов Владимир Васильевич</w:t>
            </w:r>
          </w:p>
        </w:tc>
        <w:tc>
          <w:tcPr>
            <w:tcW w:w="1728" w:type="dxa"/>
          </w:tcPr>
          <w:p w:rsidR="00FB714E" w:rsidRDefault="00B933E3">
            <w:r>
              <w:t>1239</w:t>
            </w:r>
          </w:p>
        </w:tc>
        <w:tc>
          <w:tcPr>
            <w:tcW w:w="1728" w:type="dxa"/>
          </w:tcPr>
          <w:p w:rsidR="00FB714E" w:rsidRDefault="00B933E3">
            <w:r>
              <w:t>Nikolay Kovalnogov</w:t>
            </w:r>
          </w:p>
        </w:tc>
        <w:tc>
          <w:tcPr>
            <w:tcW w:w="1728" w:type="dxa"/>
          </w:tcPr>
          <w:p w:rsidR="00FB714E" w:rsidRDefault="00B933E3">
            <w:r>
              <w:t>618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B933E3">
            <w:r>
              <w:t>Маркова (Морозова) Елена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1236</w:t>
            </w:r>
          </w:p>
        </w:tc>
        <w:tc>
          <w:tcPr>
            <w:tcW w:w="1728" w:type="dxa"/>
          </w:tcPr>
          <w:p w:rsidR="00FB714E" w:rsidRDefault="00B933E3">
            <w:r>
              <w:t>Ольга Викторовна Шиняева</w:t>
            </w:r>
          </w:p>
        </w:tc>
        <w:tc>
          <w:tcPr>
            <w:tcW w:w="1728" w:type="dxa"/>
          </w:tcPr>
          <w:p w:rsidR="00FB714E" w:rsidRDefault="00B933E3">
            <w:r>
              <w:t>608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12</w:t>
            </w:r>
          </w:p>
        </w:tc>
        <w:tc>
          <w:tcPr>
            <w:tcW w:w="1728" w:type="dxa"/>
          </w:tcPr>
          <w:p w:rsidR="00FB714E" w:rsidRDefault="00B933E3">
            <w:r>
              <w:t xml:space="preserve">Крашенинников Виктор </w:t>
            </w:r>
            <w:r>
              <w:lastRenderedPageBreak/>
              <w:t>Ростиславович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1111</w:t>
            </w:r>
          </w:p>
        </w:tc>
        <w:tc>
          <w:tcPr>
            <w:tcW w:w="1728" w:type="dxa"/>
          </w:tcPr>
          <w:p w:rsidR="00FB714E" w:rsidRDefault="00B933E3">
            <w:r>
              <w:t>Анкилов Андрей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573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13</w:t>
            </w:r>
          </w:p>
        </w:tc>
        <w:tc>
          <w:tcPr>
            <w:tcW w:w="1728" w:type="dxa"/>
          </w:tcPr>
          <w:p w:rsidR="00FB714E" w:rsidRDefault="00B933E3">
            <w:r>
              <w:t>Афанасьев Александр Николаевич</w:t>
            </w:r>
          </w:p>
        </w:tc>
        <w:tc>
          <w:tcPr>
            <w:tcW w:w="1728" w:type="dxa"/>
          </w:tcPr>
          <w:p w:rsidR="00FB714E" w:rsidRDefault="00B933E3">
            <w:r>
              <w:t>1102</w:t>
            </w:r>
          </w:p>
        </w:tc>
        <w:tc>
          <w:tcPr>
            <w:tcW w:w="1728" w:type="dxa"/>
          </w:tcPr>
          <w:p w:rsidR="00FB714E" w:rsidRDefault="00B933E3">
            <w:r>
              <w:t>Борис Логинов</w:t>
            </w:r>
          </w:p>
        </w:tc>
        <w:tc>
          <w:tcPr>
            <w:tcW w:w="1728" w:type="dxa"/>
          </w:tcPr>
          <w:p w:rsidR="00FB714E" w:rsidRDefault="00B933E3">
            <w:r>
              <w:t>566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14</w:t>
            </w:r>
          </w:p>
        </w:tc>
        <w:tc>
          <w:tcPr>
            <w:tcW w:w="1728" w:type="dxa"/>
          </w:tcPr>
          <w:p w:rsidR="00FB714E" w:rsidRDefault="00B933E3">
            <w:r>
              <w:t>Волгин Леонид Иванович</w:t>
            </w:r>
          </w:p>
        </w:tc>
        <w:tc>
          <w:tcPr>
            <w:tcW w:w="1728" w:type="dxa"/>
          </w:tcPr>
          <w:p w:rsidR="00FB714E" w:rsidRDefault="00B933E3">
            <w:r>
              <w:t>1050</w:t>
            </w:r>
          </w:p>
        </w:tc>
        <w:tc>
          <w:tcPr>
            <w:tcW w:w="1728" w:type="dxa"/>
          </w:tcPr>
          <w:p w:rsidR="00FB714E" w:rsidRDefault="00B933E3">
            <w:r>
              <w:t>Елена Михайловна Деева</w:t>
            </w:r>
          </w:p>
        </w:tc>
        <w:tc>
          <w:tcPr>
            <w:tcW w:w="1728" w:type="dxa"/>
          </w:tcPr>
          <w:p w:rsidR="00FB714E" w:rsidRDefault="00B933E3">
            <w:r>
              <w:t>450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B933E3">
            <w:r>
              <w:t>Климов Евгений Семенович</w:t>
            </w:r>
          </w:p>
        </w:tc>
        <w:tc>
          <w:tcPr>
            <w:tcW w:w="1728" w:type="dxa"/>
          </w:tcPr>
          <w:p w:rsidR="00FB714E" w:rsidRDefault="00B933E3">
            <w:r>
              <w:t>1048</w:t>
            </w:r>
          </w:p>
        </w:tc>
        <w:tc>
          <w:tcPr>
            <w:tcW w:w="1728" w:type="dxa"/>
          </w:tcPr>
          <w:p w:rsidR="00FB714E" w:rsidRDefault="00B933E3">
            <w:r>
              <w:t>Александр Похилько</w:t>
            </w:r>
          </w:p>
        </w:tc>
        <w:tc>
          <w:tcPr>
            <w:tcW w:w="1728" w:type="dxa"/>
          </w:tcPr>
          <w:p w:rsidR="00FB714E" w:rsidRDefault="00B933E3">
            <w:r>
              <w:t>330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16</w:t>
            </w:r>
          </w:p>
        </w:tc>
        <w:tc>
          <w:tcPr>
            <w:tcW w:w="1728" w:type="dxa"/>
          </w:tcPr>
          <w:p w:rsidR="00FB714E" w:rsidRDefault="00B933E3">
            <w:r>
              <w:t>Валеев Султан Галимзянович</w:t>
            </w:r>
          </w:p>
        </w:tc>
        <w:tc>
          <w:tcPr>
            <w:tcW w:w="1728" w:type="dxa"/>
          </w:tcPr>
          <w:p w:rsidR="00FB714E" w:rsidRDefault="00B933E3">
            <w:r>
              <w:t>1016</w:t>
            </w:r>
          </w:p>
        </w:tc>
        <w:tc>
          <w:tcPr>
            <w:tcW w:w="1728" w:type="dxa"/>
          </w:tcPr>
          <w:p w:rsidR="00FB714E" w:rsidRDefault="00B933E3">
            <w:r>
              <w:t>Nasima Sharafutdinova</w:t>
            </w:r>
          </w:p>
        </w:tc>
        <w:tc>
          <w:tcPr>
            <w:tcW w:w="1728" w:type="dxa"/>
          </w:tcPr>
          <w:p w:rsidR="00FB714E" w:rsidRDefault="00B933E3">
            <w:r>
              <w:t>281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17</w:t>
            </w:r>
          </w:p>
        </w:tc>
        <w:tc>
          <w:tcPr>
            <w:tcW w:w="1728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>Аль-</w:t>
            </w:r>
            <w:proofErr w:type="spellStart"/>
            <w:r w:rsidRPr="00D723D1">
              <w:rPr>
                <w:lang w:val="ru-RU"/>
              </w:rPr>
              <w:t>Дарабсе</w:t>
            </w:r>
            <w:proofErr w:type="spellEnd"/>
            <w:r w:rsidRPr="00D723D1">
              <w:rPr>
                <w:lang w:val="ru-RU"/>
              </w:rPr>
              <w:t xml:space="preserve"> </w:t>
            </w:r>
            <w:proofErr w:type="spellStart"/>
            <w:r w:rsidRPr="00D723D1">
              <w:rPr>
                <w:lang w:val="ru-RU"/>
              </w:rPr>
              <w:t>Амер</w:t>
            </w:r>
            <w:proofErr w:type="spellEnd"/>
            <w:r w:rsidRPr="00D723D1">
              <w:rPr>
                <w:lang w:val="ru-RU"/>
              </w:rPr>
              <w:t xml:space="preserve"> </w:t>
            </w:r>
            <w:proofErr w:type="spellStart"/>
            <w:r w:rsidRPr="00D723D1">
              <w:rPr>
                <w:lang w:val="ru-RU"/>
              </w:rPr>
              <w:t>Мохаммад</w:t>
            </w:r>
            <w:proofErr w:type="spellEnd"/>
            <w:r w:rsidRPr="00D723D1">
              <w:rPr>
                <w:lang w:val="ru-RU"/>
              </w:rPr>
              <w:t xml:space="preserve"> </w:t>
            </w:r>
            <w:proofErr w:type="spellStart"/>
            <w:r w:rsidRPr="00D723D1">
              <w:rPr>
                <w:lang w:val="ru-RU"/>
              </w:rPr>
              <w:t>Фархан</w:t>
            </w:r>
            <w:proofErr w:type="spellEnd"/>
          </w:p>
        </w:tc>
        <w:tc>
          <w:tcPr>
            <w:tcW w:w="1728" w:type="dxa"/>
          </w:tcPr>
          <w:p w:rsidR="00FB714E" w:rsidRDefault="00B933E3">
            <w:r>
              <w:t>990</w:t>
            </w:r>
          </w:p>
        </w:tc>
        <w:tc>
          <w:tcPr>
            <w:tcW w:w="1728" w:type="dxa"/>
          </w:tcPr>
          <w:p w:rsidR="00FB714E" w:rsidRDefault="00B933E3">
            <w:r>
              <w:t>Тронин Вадим Георгиевич</w:t>
            </w:r>
          </w:p>
        </w:tc>
        <w:tc>
          <w:tcPr>
            <w:tcW w:w="1728" w:type="dxa"/>
          </w:tcPr>
          <w:p w:rsidR="00FB714E" w:rsidRDefault="00B933E3">
            <w:r>
              <w:t>248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18</w:t>
            </w:r>
          </w:p>
        </w:tc>
        <w:tc>
          <w:tcPr>
            <w:tcW w:w="1728" w:type="dxa"/>
          </w:tcPr>
          <w:p w:rsidR="00FB714E" w:rsidRDefault="00B933E3">
            <w:r>
              <w:t>Ташлинский Александр Григорьевич</w:t>
            </w:r>
          </w:p>
        </w:tc>
        <w:tc>
          <w:tcPr>
            <w:tcW w:w="1728" w:type="dxa"/>
          </w:tcPr>
          <w:p w:rsidR="00FB714E" w:rsidRDefault="00B933E3">
            <w:r>
              <w:t>977</w:t>
            </w:r>
          </w:p>
        </w:tc>
        <w:tc>
          <w:tcPr>
            <w:tcW w:w="1728" w:type="dxa"/>
          </w:tcPr>
          <w:p w:rsidR="00FB714E" w:rsidRDefault="00B933E3">
            <w:r>
              <w:t>Ковальногов Владислав</w:t>
            </w:r>
          </w:p>
        </w:tc>
        <w:tc>
          <w:tcPr>
            <w:tcW w:w="1728" w:type="dxa"/>
          </w:tcPr>
          <w:p w:rsidR="00FB714E" w:rsidRDefault="00B933E3">
            <w:r>
              <w:t>245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B933E3">
            <w:r>
              <w:t>Филаретов Владимир Валентинович</w:t>
            </w:r>
          </w:p>
        </w:tc>
        <w:tc>
          <w:tcPr>
            <w:tcW w:w="1728" w:type="dxa"/>
          </w:tcPr>
          <w:p w:rsidR="00FB714E" w:rsidRDefault="00B933E3">
            <w:r>
              <w:t>957</w:t>
            </w:r>
          </w:p>
        </w:tc>
        <w:tc>
          <w:tcPr>
            <w:tcW w:w="1728" w:type="dxa"/>
          </w:tcPr>
          <w:p w:rsidR="00FB714E" w:rsidRDefault="00B933E3">
            <w:r>
              <w:t>Дмитрий Жуков</w:t>
            </w:r>
          </w:p>
        </w:tc>
        <w:tc>
          <w:tcPr>
            <w:tcW w:w="1728" w:type="dxa"/>
          </w:tcPr>
          <w:p w:rsidR="00FB714E" w:rsidRDefault="00B933E3">
            <w:r>
              <w:t>184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20</w:t>
            </w:r>
          </w:p>
        </w:tc>
        <w:tc>
          <w:tcPr>
            <w:tcW w:w="1728" w:type="dxa"/>
          </w:tcPr>
          <w:p w:rsidR="00FB714E" w:rsidRDefault="00B933E3">
            <w:r>
              <w:t>Циркин Алексей Валерьевич</w:t>
            </w:r>
          </w:p>
        </w:tc>
        <w:tc>
          <w:tcPr>
            <w:tcW w:w="1728" w:type="dxa"/>
          </w:tcPr>
          <w:p w:rsidR="00FB714E" w:rsidRDefault="00B933E3">
            <w:r>
              <w:t>926</w:t>
            </w:r>
          </w:p>
        </w:tc>
        <w:tc>
          <w:tcPr>
            <w:tcW w:w="1728" w:type="dxa"/>
          </w:tcPr>
          <w:p w:rsidR="00FB714E" w:rsidRDefault="00B933E3">
            <w:r>
              <w:t>Дьяков Иван Федорович</w:t>
            </w:r>
          </w:p>
        </w:tc>
        <w:tc>
          <w:tcPr>
            <w:tcW w:w="1728" w:type="dxa"/>
          </w:tcPr>
          <w:p w:rsidR="00FB714E" w:rsidRDefault="00B933E3">
            <w:r>
              <w:t>160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21</w:t>
            </w:r>
          </w:p>
        </w:tc>
        <w:tc>
          <w:tcPr>
            <w:tcW w:w="1728" w:type="dxa"/>
          </w:tcPr>
          <w:p w:rsidR="00FB714E" w:rsidRDefault="00B933E3">
            <w:r>
              <w:t>Андриянов Никита Андреевич</w:t>
            </w:r>
          </w:p>
        </w:tc>
        <w:tc>
          <w:tcPr>
            <w:tcW w:w="1728" w:type="dxa"/>
          </w:tcPr>
          <w:p w:rsidR="00FB714E" w:rsidRDefault="00B933E3">
            <w:r>
              <w:t>914</w:t>
            </w:r>
          </w:p>
        </w:tc>
        <w:tc>
          <w:tcPr>
            <w:tcW w:w="1728" w:type="dxa"/>
          </w:tcPr>
          <w:p w:rsidR="00FB714E" w:rsidRDefault="00B933E3">
            <w:r>
              <w:t>Алексей Александрович Филиппов</w:t>
            </w:r>
          </w:p>
        </w:tc>
        <w:tc>
          <w:tcPr>
            <w:tcW w:w="1728" w:type="dxa"/>
          </w:tcPr>
          <w:p w:rsidR="00FB714E" w:rsidRDefault="00B933E3">
            <w:r>
              <w:t>140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22</w:t>
            </w:r>
          </w:p>
        </w:tc>
        <w:tc>
          <w:tcPr>
            <w:tcW w:w="1728" w:type="dxa"/>
          </w:tcPr>
          <w:p w:rsidR="00FB714E" w:rsidRDefault="00B933E3">
            <w:r>
              <w:t>Соснин Пётр Иванович</w:t>
            </w:r>
          </w:p>
        </w:tc>
        <w:tc>
          <w:tcPr>
            <w:tcW w:w="1728" w:type="dxa"/>
          </w:tcPr>
          <w:p w:rsidR="00FB714E" w:rsidRDefault="00B933E3">
            <w:r>
              <w:t>894</w:t>
            </w:r>
          </w:p>
        </w:tc>
        <w:tc>
          <w:tcPr>
            <w:tcW w:w="1728" w:type="dxa"/>
          </w:tcPr>
          <w:p w:rsidR="00FB714E" w:rsidRDefault="00B933E3">
            <w:r>
              <w:t>Елизавета Семенова</w:t>
            </w:r>
          </w:p>
        </w:tc>
        <w:tc>
          <w:tcPr>
            <w:tcW w:w="1728" w:type="dxa"/>
          </w:tcPr>
          <w:p w:rsidR="00FB714E" w:rsidRDefault="00B933E3">
            <w:r>
              <w:t>122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23</w:t>
            </w:r>
          </w:p>
        </w:tc>
        <w:tc>
          <w:tcPr>
            <w:tcW w:w="1728" w:type="dxa"/>
          </w:tcPr>
          <w:p w:rsidR="00FB714E" w:rsidRDefault="00B933E3">
            <w:r>
              <w:t>Гладких Анатолий Афанасьевич</w:t>
            </w:r>
          </w:p>
        </w:tc>
        <w:tc>
          <w:tcPr>
            <w:tcW w:w="1728" w:type="dxa"/>
          </w:tcPr>
          <w:p w:rsidR="00FB714E" w:rsidRDefault="00B933E3">
            <w:r>
              <w:t>851</w:t>
            </w:r>
          </w:p>
        </w:tc>
        <w:tc>
          <w:tcPr>
            <w:tcW w:w="1728" w:type="dxa"/>
          </w:tcPr>
          <w:p w:rsidR="00FB714E" w:rsidRDefault="00B933E3">
            <w:r>
              <w:t>Мохаммед Абдуллах Яхья Дамдам</w:t>
            </w:r>
          </w:p>
        </w:tc>
        <w:tc>
          <w:tcPr>
            <w:tcW w:w="1728" w:type="dxa"/>
          </w:tcPr>
          <w:p w:rsidR="00FB714E" w:rsidRDefault="00B933E3">
            <w:r>
              <w:t>95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24</w:t>
            </w:r>
          </w:p>
        </w:tc>
        <w:tc>
          <w:tcPr>
            <w:tcW w:w="1728" w:type="dxa"/>
          </w:tcPr>
          <w:p w:rsidR="00FB714E" w:rsidRDefault="00B933E3">
            <w:r>
              <w:t>Манжосов Владимир Кузьмич</w:t>
            </w:r>
          </w:p>
        </w:tc>
        <w:tc>
          <w:tcPr>
            <w:tcW w:w="1728" w:type="dxa"/>
          </w:tcPr>
          <w:p w:rsidR="00FB714E" w:rsidRDefault="00B933E3">
            <w:r>
              <w:t>794</w:t>
            </w:r>
          </w:p>
        </w:tc>
        <w:tc>
          <w:tcPr>
            <w:tcW w:w="1728" w:type="dxa"/>
          </w:tcPr>
          <w:p w:rsidR="00FB714E" w:rsidRDefault="00B933E3">
            <w:r>
              <w:t>Клюева Татьяна Валерьевна</w:t>
            </w:r>
          </w:p>
        </w:tc>
        <w:tc>
          <w:tcPr>
            <w:tcW w:w="1728" w:type="dxa"/>
          </w:tcPr>
          <w:p w:rsidR="00FB714E" w:rsidRDefault="00B933E3">
            <w:r>
              <w:t>86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25</w:t>
            </w:r>
          </w:p>
        </w:tc>
        <w:tc>
          <w:tcPr>
            <w:tcW w:w="1728" w:type="dxa"/>
          </w:tcPr>
          <w:p w:rsidR="00FB714E" w:rsidRDefault="00B933E3">
            <w:r>
              <w:t>Войт Николай Николаевич</w:t>
            </w:r>
          </w:p>
        </w:tc>
        <w:tc>
          <w:tcPr>
            <w:tcW w:w="1728" w:type="dxa"/>
          </w:tcPr>
          <w:p w:rsidR="00FB714E" w:rsidRDefault="00B933E3">
            <w:r>
              <w:t>785</w:t>
            </w:r>
          </w:p>
        </w:tc>
        <w:tc>
          <w:tcPr>
            <w:tcW w:w="1728" w:type="dxa"/>
          </w:tcPr>
          <w:p w:rsidR="00FB714E" w:rsidRDefault="00B933E3">
            <w:r>
              <w:t>Светлана Александровна Глухова</w:t>
            </w:r>
          </w:p>
        </w:tc>
        <w:tc>
          <w:tcPr>
            <w:tcW w:w="1728" w:type="dxa"/>
          </w:tcPr>
          <w:p w:rsidR="00FB714E" w:rsidRDefault="00B933E3">
            <w:r>
              <w:t>84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26</w:t>
            </w:r>
          </w:p>
        </w:tc>
        <w:tc>
          <w:tcPr>
            <w:tcW w:w="1728" w:type="dxa"/>
          </w:tcPr>
          <w:p w:rsidR="00FB714E" w:rsidRDefault="00B933E3">
            <w:r>
              <w:t>Смирнов Максим Юрьевич</w:t>
            </w:r>
          </w:p>
        </w:tc>
        <w:tc>
          <w:tcPr>
            <w:tcW w:w="1728" w:type="dxa"/>
          </w:tcPr>
          <w:p w:rsidR="00FB714E" w:rsidRDefault="00B933E3">
            <w:r>
              <w:t>771</w:t>
            </w:r>
          </w:p>
        </w:tc>
        <w:tc>
          <w:tcPr>
            <w:tcW w:w="1728" w:type="dxa"/>
          </w:tcPr>
          <w:p w:rsidR="00FB714E" w:rsidRDefault="00B933E3">
            <w:r>
              <w:t>Илья Андреев</w:t>
            </w:r>
          </w:p>
        </w:tc>
        <w:tc>
          <w:tcPr>
            <w:tcW w:w="1728" w:type="dxa"/>
          </w:tcPr>
          <w:p w:rsidR="00FB714E" w:rsidRDefault="00B933E3">
            <w:r>
              <w:t>83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B933E3">
            <w:r>
              <w:t>Булыжёв Евгений Михайлович</w:t>
            </w:r>
          </w:p>
        </w:tc>
        <w:tc>
          <w:tcPr>
            <w:tcW w:w="1728" w:type="dxa"/>
          </w:tcPr>
          <w:p w:rsidR="00FB714E" w:rsidRDefault="00B933E3">
            <w:r>
              <w:t>715</w:t>
            </w:r>
          </w:p>
        </w:tc>
        <w:tc>
          <w:tcPr>
            <w:tcW w:w="1728" w:type="dxa"/>
          </w:tcPr>
          <w:p w:rsidR="00FB714E" w:rsidRDefault="00B933E3">
            <w:r>
              <w:t>Юлия Гаврилина</w:t>
            </w:r>
          </w:p>
        </w:tc>
        <w:tc>
          <w:tcPr>
            <w:tcW w:w="1728" w:type="dxa"/>
          </w:tcPr>
          <w:p w:rsidR="00FB714E" w:rsidRDefault="00B933E3">
            <w:r>
              <w:t>58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28</w:t>
            </w:r>
          </w:p>
        </w:tc>
        <w:tc>
          <w:tcPr>
            <w:tcW w:w="1728" w:type="dxa"/>
          </w:tcPr>
          <w:p w:rsidR="00FB714E" w:rsidRDefault="00B933E3">
            <w:r>
              <w:t>Орлов Михаил Евгеньевич</w:t>
            </w:r>
          </w:p>
        </w:tc>
        <w:tc>
          <w:tcPr>
            <w:tcW w:w="1728" w:type="dxa"/>
          </w:tcPr>
          <w:p w:rsidR="00FB714E" w:rsidRDefault="00B933E3">
            <w:r>
              <w:t>708</w:t>
            </w:r>
          </w:p>
        </w:tc>
        <w:tc>
          <w:tcPr>
            <w:tcW w:w="1728" w:type="dxa"/>
          </w:tcPr>
          <w:p w:rsidR="00FB714E" w:rsidRDefault="00B933E3">
            <w:r>
              <w:t>Александр Чекин</w:t>
            </w:r>
          </w:p>
        </w:tc>
        <w:tc>
          <w:tcPr>
            <w:tcW w:w="1728" w:type="dxa"/>
          </w:tcPr>
          <w:p w:rsidR="00FB714E" w:rsidRDefault="00B933E3">
            <w:r>
              <w:t>50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29</w:t>
            </w:r>
          </w:p>
        </w:tc>
        <w:tc>
          <w:tcPr>
            <w:tcW w:w="1728" w:type="dxa"/>
          </w:tcPr>
          <w:p w:rsidR="00FB714E" w:rsidRDefault="00B933E3">
            <w:r>
              <w:t>Дементьев Виталий Евгеньевич</w:t>
            </w:r>
          </w:p>
        </w:tc>
        <w:tc>
          <w:tcPr>
            <w:tcW w:w="1728" w:type="dxa"/>
          </w:tcPr>
          <w:p w:rsidR="00FB714E" w:rsidRDefault="00B933E3">
            <w:r>
              <w:t>698</w:t>
            </w:r>
          </w:p>
        </w:tc>
        <w:tc>
          <w:tcPr>
            <w:tcW w:w="1728" w:type="dxa"/>
          </w:tcPr>
          <w:p w:rsidR="00FB714E" w:rsidRDefault="00B933E3">
            <w:r>
              <w:t>Михаил Царёв</w:t>
            </w:r>
          </w:p>
        </w:tc>
        <w:tc>
          <w:tcPr>
            <w:tcW w:w="1728" w:type="dxa"/>
          </w:tcPr>
          <w:p w:rsidR="00FB714E" w:rsidRDefault="00B933E3">
            <w:r>
              <w:t>40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30</w:t>
            </w:r>
          </w:p>
        </w:tc>
        <w:tc>
          <w:tcPr>
            <w:tcW w:w="1728" w:type="dxa"/>
          </w:tcPr>
          <w:p w:rsidR="00FB714E" w:rsidRDefault="00B933E3">
            <w:r>
              <w:t>Ковальногов Владислав Николаевич</w:t>
            </w:r>
          </w:p>
        </w:tc>
        <w:tc>
          <w:tcPr>
            <w:tcW w:w="1728" w:type="dxa"/>
          </w:tcPr>
          <w:p w:rsidR="00FB714E" w:rsidRDefault="00B933E3">
            <w:r>
              <w:t>664</w:t>
            </w:r>
          </w:p>
        </w:tc>
        <w:tc>
          <w:tcPr>
            <w:tcW w:w="1728" w:type="dxa"/>
          </w:tcPr>
          <w:p w:rsidR="00FB714E" w:rsidRDefault="00B933E3">
            <w:r>
              <w:t>Екатерина Зенцова</w:t>
            </w:r>
          </w:p>
        </w:tc>
        <w:tc>
          <w:tcPr>
            <w:tcW w:w="1728" w:type="dxa"/>
          </w:tcPr>
          <w:p w:rsidR="00FB714E" w:rsidRDefault="00B933E3">
            <w:r>
              <w:t>40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31</w:t>
            </w:r>
          </w:p>
        </w:tc>
        <w:tc>
          <w:tcPr>
            <w:tcW w:w="1728" w:type="dxa"/>
          </w:tcPr>
          <w:p w:rsidR="00FB714E" w:rsidRDefault="00B933E3">
            <w:r>
              <w:t>Ковальногов Николай Николаевич</w:t>
            </w:r>
          </w:p>
        </w:tc>
        <w:tc>
          <w:tcPr>
            <w:tcW w:w="1728" w:type="dxa"/>
          </w:tcPr>
          <w:p w:rsidR="00FB714E" w:rsidRDefault="00B933E3">
            <w:r>
              <w:t>658</w:t>
            </w:r>
          </w:p>
        </w:tc>
        <w:tc>
          <w:tcPr>
            <w:tcW w:w="1728" w:type="dxa"/>
          </w:tcPr>
          <w:p w:rsidR="00FB714E" w:rsidRDefault="00B933E3">
            <w:r>
              <w:t>Алексеева Анастасия</w:t>
            </w:r>
          </w:p>
        </w:tc>
        <w:tc>
          <w:tcPr>
            <w:tcW w:w="1728" w:type="dxa"/>
          </w:tcPr>
          <w:p w:rsidR="00FB714E" w:rsidRDefault="00B933E3">
            <w:r>
              <w:t>38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32</w:t>
            </w:r>
          </w:p>
        </w:tc>
        <w:tc>
          <w:tcPr>
            <w:tcW w:w="1728" w:type="dxa"/>
          </w:tcPr>
          <w:p w:rsidR="00FB714E" w:rsidRDefault="00B933E3">
            <w:r>
              <w:t>Ротов Павел Валерьевич</w:t>
            </w:r>
          </w:p>
        </w:tc>
        <w:tc>
          <w:tcPr>
            <w:tcW w:w="1728" w:type="dxa"/>
          </w:tcPr>
          <w:p w:rsidR="00FB714E" w:rsidRDefault="00B933E3">
            <w:r>
              <w:t>621</w:t>
            </w:r>
          </w:p>
        </w:tc>
        <w:tc>
          <w:tcPr>
            <w:tcW w:w="1728" w:type="dxa"/>
          </w:tcPr>
          <w:p w:rsidR="00FB714E" w:rsidRDefault="00B933E3">
            <w:r>
              <w:t>Анатолий Шамшев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33</w:t>
            </w:r>
          </w:p>
        </w:tc>
        <w:tc>
          <w:tcPr>
            <w:tcW w:w="1728" w:type="dxa"/>
          </w:tcPr>
          <w:p w:rsidR="00FB714E" w:rsidRDefault="00B933E3">
            <w:r>
              <w:t>Анкилов Андрей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619</w:t>
            </w:r>
          </w:p>
        </w:tc>
        <w:tc>
          <w:tcPr>
            <w:tcW w:w="1728" w:type="dxa"/>
          </w:tcPr>
          <w:p w:rsidR="00FB714E" w:rsidRDefault="00B933E3">
            <w:r>
              <w:t>Оксана Геннадьевна Тимофеева</w:t>
            </w:r>
          </w:p>
        </w:tc>
        <w:tc>
          <w:tcPr>
            <w:tcW w:w="1728" w:type="dxa"/>
          </w:tcPr>
          <w:p w:rsidR="00FB714E" w:rsidRDefault="00B933E3">
            <w:r>
              <w:t>24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34</w:t>
            </w:r>
          </w:p>
        </w:tc>
        <w:tc>
          <w:tcPr>
            <w:tcW w:w="1728" w:type="dxa"/>
          </w:tcPr>
          <w:p w:rsidR="00FB714E" w:rsidRDefault="00B933E3">
            <w:r>
              <w:t>Цюра Дарья Валентиновна</w:t>
            </w:r>
          </w:p>
        </w:tc>
        <w:tc>
          <w:tcPr>
            <w:tcW w:w="1728" w:type="dxa"/>
          </w:tcPr>
          <w:p w:rsidR="00FB714E" w:rsidRDefault="00B933E3">
            <w:r>
              <w:t>613</w:t>
            </w:r>
          </w:p>
        </w:tc>
        <w:tc>
          <w:tcPr>
            <w:tcW w:w="1728" w:type="dxa"/>
          </w:tcPr>
          <w:p w:rsidR="00FB714E" w:rsidRDefault="00B933E3">
            <w:r>
              <w:t>Антон Шорин</w:t>
            </w:r>
          </w:p>
        </w:tc>
        <w:tc>
          <w:tcPr>
            <w:tcW w:w="1728" w:type="dxa"/>
          </w:tcPr>
          <w:p w:rsidR="00FB714E" w:rsidRDefault="00B933E3">
            <w:r>
              <w:t>23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35</w:t>
            </w:r>
          </w:p>
        </w:tc>
        <w:tc>
          <w:tcPr>
            <w:tcW w:w="1728" w:type="dxa"/>
          </w:tcPr>
          <w:p w:rsidR="00FB714E" w:rsidRDefault="00B933E3">
            <w:r>
              <w:t>Кувайскова Юлия Евгеньевна</w:t>
            </w:r>
          </w:p>
        </w:tc>
        <w:tc>
          <w:tcPr>
            <w:tcW w:w="1728" w:type="dxa"/>
          </w:tcPr>
          <w:p w:rsidR="00FB714E" w:rsidRDefault="00B933E3">
            <w:r>
              <w:t>599</w:t>
            </w:r>
          </w:p>
        </w:tc>
        <w:tc>
          <w:tcPr>
            <w:tcW w:w="1728" w:type="dxa"/>
          </w:tcPr>
          <w:p w:rsidR="00FB714E" w:rsidRDefault="00B933E3">
            <w:r>
              <w:t>Наталья Цыцарова</w:t>
            </w:r>
          </w:p>
        </w:tc>
        <w:tc>
          <w:tcPr>
            <w:tcW w:w="1728" w:type="dxa"/>
          </w:tcPr>
          <w:p w:rsidR="00FB714E" w:rsidRDefault="00B933E3">
            <w:r>
              <w:t>21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36</w:t>
            </w:r>
          </w:p>
        </w:tc>
        <w:tc>
          <w:tcPr>
            <w:tcW w:w="1728" w:type="dxa"/>
          </w:tcPr>
          <w:p w:rsidR="00FB714E" w:rsidRDefault="00B933E3">
            <w:r>
              <w:t>Браже Рудольф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592</w:t>
            </w:r>
          </w:p>
        </w:tc>
        <w:tc>
          <w:tcPr>
            <w:tcW w:w="1728" w:type="dxa"/>
          </w:tcPr>
          <w:p w:rsidR="00FB714E" w:rsidRDefault="00B933E3">
            <w:r>
              <w:t>Кириллов Сергей Юрьевич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37</w:t>
            </w:r>
          </w:p>
        </w:tc>
        <w:tc>
          <w:tcPr>
            <w:tcW w:w="1728" w:type="dxa"/>
          </w:tcPr>
          <w:p w:rsidR="00FB714E" w:rsidRDefault="00B933E3">
            <w:r>
              <w:t xml:space="preserve">Унянин Александр </w:t>
            </w:r>
            <w:r>
              <w:t>Николаевич</w:t>
            </w:r>
          </w:p>
        </w:tc>
        <w:tc>
          <w:tcPr>
            <w:tcW w:w="1728" w:type="dxa"/>
          </w:tcPr>
          <w:p w:rsidR="00FB714E" w:rsidRDefault="00B933E3">
            <w:r>
              <w:t>581</w:t>
            </w:r>
          </w:p>
        </w:tc>
        <w:tc>
          <w:tcPr>
            <w:tcW w:w="1728" w:type="dxa"/>
          </w:tcPr>
          <w:p w:rsidR="00FB714E" w:rsidRDefault="00B933E3">
            <w:r>
              <w:t>Мария Дубинина</w:t>
            </w:r>
          </w:p>
        </w:tc>
        <w:tc>
          <w:tcPr>
            <w:tcW w:w="1728" w:type="dxa"/>
          </w:tcPr>
          <w:p w:rsidR="00FB714E" w:rsidRDefault="00B933E3">
            <w:r>
              <w:t>18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38</w:t>
            </w:r>
          </w:p>
        </w:tc>
        <w:tc>
          <w:tcPr>
            <w:tcW w:w="1728" w:type="dxa"/>
          </w:tcPr>
          <w:p w:rsidR="00FB714E" w:rsidRDefault="00B933E3">
            <w:r>
              <w:t>Киселев Евгений Степанович</w:t>
            </w:r>
          </w:p>
        </w:tc>
        <w:tc>
          <w:tcPr>
            <w:tcW w:w="1728" w:type="dxa"/>
          </w:tcPr>
          <w:p w:rsidR="00FB714E" w:rsidRDefault="00B933E3">
            <w:r>
              <w:t>564</w:t>
            </w:r>
          </w:p>
        </w:tc>
        <w:tc>
          <w:tcPr>
            <w:tcW w:w="1728" w:type="dxa"/>
          </w:tcPr>
          <w:p w:rsidR="00FB714E" w:rsidRDefault="00B933E3">
            <w:r>
              <w:t>Владимир Фолунин</w:t>
            </w:r>
          </w:p>
        </w:tc>
        <w:tc>
          <w:tcPr>
            <w:tcW w:w="1728" w:type="dxa"/>
          </w:tcPr>
          <w:p w:rsidR="00FB714E" w:rsidRDefault="00B933E3">
            <w:r>
              <w:t>16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39</w:t>
            </w:r>
          </w:p>
        </w:tc>
        <w:tc>
          <w:tcPr>
            <w:tcW w:w="1728" w:type="dxa"/>
          </w:tcPr>
          <w:p w:rsidR="00FB714E" w:rsidRDefault="00B933E3">
            <w:r>
              <w:t>Шиняева (Бурдина) Ольга Викторовна</w:t>
            </w:r>
          </w:p>
        </w:tc>
        <w:tc>
          <w:tcPr>
            <w:tcW w:w="1728" w:type="dxa"/>
          </w:tcPr>
          <w:p w:rsidR="00FB714E" w:rsidRDefault="00B933E3">
            <w:r>
              <w:t>541</w:t>
            </w:r>
          </w:p>
        </w:tc>
        <w:tc>
          <w:tcPr>
            <w:tcW w:w="1728" w:type="dxa"/>
          </w:tcPr>
          <w:p w:rsidR="00FB714E" w:rsidRDefault="00B933E3">
            <w:r>
              <w:t>Михаил Назаров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40</w:t>
            </w:r>
          </w:p>
        </w:tc>
        <w:tc>
          <w:tcPr>
            <w:tcW w:w="1728" w:type="dxa"/>
          </w:tcPr>
          <w:p w:rsidR="00FB714E" w:rsidRDefault="00B933E3">
            <w:r>
              <w:t>Санкин Юрий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536</w:t>
            </w:r>
          </w:p>
        </w:tc>
        <w:tc>
          <w:tcPr>
            <w:tcW w:w="1728" w:type="dxa"/>
          </w:tcPr>
          <w:p w:rsidR="00FB714E" w:rsidRDefault="00B933E3">
            <w:r>
              <w:t>Бочков Семен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41</w:t>
            </w:r>
          </w:p>
        </w:tc>
        <w:tc>
          <w:tcPr>
            <w:tcW w:w="1728" w:type="dxa"/>
          </w:tcPr>
          <w:p w:rsidR="00FB714E" w:rsidRDefault="00B933E3">
            <w:r>
              <w:t>Шитов Владимир Николаевич</w:t>
            </w:r>
          </w:p>
        </w:tc>
        <w:tc>
          <w:tcPr>
            <w:tcW w:w="1728" w:type="dxa"/>
          </w:tcPr>
          <w:p w:rsidR="00FB714E" w:rsidRDefault="00B933E3">
            <w:r>
              <w:t>519</w:t>
            </w:r>
          </w:p>
        </w:tc>
        <w:tc>
          <w:tcPr>
            <w:tcW w:w="1728" w:type="dxa"/>
          </w:tcPr>
          <w:p w:rsidR="00FB714E" w:rsidRDefault="00B933E3">
            <w:r>
              <w:t>Андрей Сидорычев</w:t>
            </w:r>
          </w:p>
        </w:tc>
        <w:tc>
          <w:tcPr>
            <w:tcW w:w="1728" w:type="dxa"/>
          </w:tcPr>
          <w:p w:rsidR="00FB714E" w:rsidRDefault="00B933E3">
            <w:r>
              <w:t>10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42</w:t>
            </w:r>
          </w:p>
        </w:tc>
        <w:tc>
          <w:tcPr>
            <w:tcW w:w="1728" w:type="dxa"/>
          </w:tcPr>
          <w:p w:rsidR="00FB714E" w:rsidRDefault="00B933E3">
            <w:r>
              <w:t>Ширманов Николай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480</w:t>
            </w:r>
          </w:p>
        </w:tc>
        <w:tc>
          <w:tcPr>
            <w:tcW w:w="1728" w:type="dxa"/>
          </w:tcPr>
          <w:p w:rsidR="00FB714E" w:rsidRDefault="00B933E3">
            <w:r>
              <w:t>Александр Золотов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43</w:t>
            </w:r>
          </w:p>
        </w:tc>
        <w:tc>
          <w:tcPr>
            <w:tcW w:w="1728" w:type="dxa"/>
          </w:tcPr>
          <w:p w:rsidR="00FB714E" w:rsidRDefault="00B933E3">
            <w:r>
              <w:t>Бузаева (Долгушева) Мария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463</w:t>
            </w:r>
          </w:p>
        </w:tc>
        <w:tc>
          <w:tcPr>
            <w:tcW w:w="1728" w:type="dxa"/>
          </w:tcPr>
          <w:p w:rsidR="00FB714E" w:rsidRDefault="00B933E3">
            <w:r>
              <w:t>Dmitry Kondratyev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44</w:t>
            </w:r>
          </w:p>
        </w:tc>
        <w:tc>
          <w:tcPr>
            <w:tcW w:w="1728" w:type="dxa"/>
          </w:tcPr>
          <w:p w:rsidR="00FB714E" w:rsidRDefault="00B933E3">
            <w:r>
              <w:t>Шестернинов Александр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459</w:t>
            </w:r>
          </w:p>
        </w:tc>
        <w:tc>
          <w:tcPr>
            <w:tcW w:w="1728" w:type="dxa"/>
          </w:tcPr>
          <w:p w:rsidR="00FB714E" w:rsidRDefault="00B933E3">
            <w:r>
              <w:t>Алия Азизова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45</w:t>
            </w:r>
          </w:p>
        </w:tc>
        <w:tc>
          <w:tcPr>
            <w:tcW w:w="1728" w:type="dxa"/>
          </w:tcPr>
          <w:p w:rsidR="00FB714E" w:rsidRDefault="00B933E3">
            <w:r>
              <w:t>Приходько Владимир Иванович</w:t>
            </w:r>
          </w:p>
        </w:tc>
        <w:tc>
          <w:tcPr>
            <w:tcW w:w="1728" w:type="dxa"/>
          </w:tcPr>
          <w:p w:rsidR="00FB714E" w:rsidRDefault="00B933E3">
            <w:r>
              <w:t>448</w:t>
            </w:r>
          </w:p>
        </w:tc>
        <w:tc>
          <w:tcPr>
            <w:tcW w:w="1728" w:type="dxa"/>
          </w:tcPr>
          <w:p w:rsidR="00FB714E" w:rsidRDefault="00B933E3">
            <w:r>
              <w:t>Дмитрий Владимирович Яшин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46</w:t>
            </w:r>
          </w:p>
        </w:tc>
        <w:tc>
          <w:tcPr>
            <w:tcW w:w="1728" w:type="dxa"/>
          </w:tcPr>
          <w:p w:rsidR="00FB714E" w:rsidRDefault="00B933E3">
            <w:r>
              <w:t xml:space="preserve">Макеев </w:t>
            </w:r>
            <w:r>
              <w:t>Олег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440</w:t>
            </w:r>
          </w:p>
        </w:tc>
        <w:tc>
          <w:tcPr>
            <w:tcW w:w="1728" w:type="dxa"/>
          </w:tcPr>
          <w:p w:rsidR="00FB714E" w:rsidRDefault="00B933E3">
            <w:r>
              <w:t>Аксиния Сердцева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47</w:t>
            </w:r>
          </w:p>
        </w:tc>
        <w:tc>
          <w:tcPr>
            <w:tcW w:w="1728" w:type="dxa"/>
          </w:tcPr>
          <w:p w:rsidR="00FB714E" w:rsidRDefault="00B933E3">
            <w:r>
              <w:t>Веткасов Николай Иванович</w:t>
            </w:r>
          </w:p>
        </w:tc>
        <w:tc>
          <w:tcPr>
            <w:tcW w:w="1728" w:type="dxa"/>
          </w:tcPr>
          <w:p w:rsidR="00FB714E" w:rsidRDefault="00B933E3">
            <w:r>
              <w:t>437</w:t>
            </w:r>
          </w:p>
        </w:tc>
        <w:tc>
          <w:tcPr>
            <w:tcW w:w="1728" w:type="dxa"/>
          </w:tcPr>
          <w:p w:rsidR="00FB714E" w:rsidRDefault="00B933E3">
            <w:r>
              <w:t>Алина Савинова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48</w:t>
            </w:r>
          </w:p>
        </w:tc>
        <w:tc>
          <w:tcPr>
            <w:tcW w:w="1728" w:type="dxa"/>
          </w:tcPr>
          <w:p w:rsidR="00FB714E" w:rsidRDefault="00B933E3">
            <w:r>
              <w:t>Похилько Александр Федорович</w:t>
            </w:r>
          </w:p>
        </w:tc>
        <w:tc>
          <w:tcPr>
            <w:tcW w:w="1728" w:type="dxa"/>
          </w:tcPr>
          <w:p w:rsidR="00FB714E" w:rsidRDefault="00B933E3">
            <w:r>
              <w:t>435</w:t>
            </w:r>
          </w:p>
        </w:tc>
        <w:tc>
          <w:tcPr>
            <w:tcW w:w="1728" w:type="dxa"/>
          </w:tcPr>
          <w:p w:rsidR="00FB714E" w:rsidRDefault="00B933E3">
            <w:r>
              <w:t>Пётр Владимирович Еменев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49</w:t>
            </w:r>
          </w:p>
        </w:tc>
        <w:tc>
          <w:tcPr>
            <w:tcW w:w="1728" w:type="dxa"/>
          </w:tcPr>
          <w:p w:rsidR="00FB714E" w:rsidRDefault="00B933E3">
            <w:r>
              <w:t xml:space="preserve">Филимонов </w:t>
            </w:r>
            <w:r>
              <w:lastRenderedPageBreak/>
              <w:t>Вячеслав Иванович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397</w:t>
            </w:r>
          </w:p>
        </w:tc>
        <w:tc>
          <w:tcPr>
            <w:tcW w:w="1728" w:type="dxa"/>
          </w:tcPr>
          <w:p w:rsidR="00FB714E" w:rsidRDefault="00B933E3">
            <w:r>
              <w:t>Пётр Николаев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50</w:t>
            </w:r>
          </w:p>
        </w:tc>
        <w:tc>
          <w:tcPr>
            <w:tcW w:w="1728" w:type="dxa"/>
          </w:tcPr>
          <w:p w:rsidR="00FB714E" w:rsidRDefault="00B933E3">
            <w:r>
              <w:t>Кокорин Валерий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371</w:t>
            </w:r>
          </w:p>
        </w:tc>
        <w:tc>
          <w:tcPr>
            <w:tcW w:w="1728" w:type="dxa"/>
          </w:tcPr>
          <w:p w:rsidR="00FB714E" w:rsidRDefault="00B933E3">
            <w:r>
              <w:t xml:space="preserve">Vladislav </w:t>
            </w:r>
            <w:r>
              <w:t>Moiseev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51</w:t>
            </w:r>
          </w:p>
        </w:tc>
        <w:tc>
          <w:tcPr>
            <w:tcW w:w="1728" w:type="dxa"/>
          </w:tcPr>
          <w:p w:rsidR="00FB714E" w:rsidRDefault="00B933E3">
            <w:r>
              <w:t>Кадырова (Садилова) Гульнара Ривальевна</w:t>
            </w:r>
          </w:p>
        </w:tc>
        <w:tc>
          <w:tcPr>
            <w:tcW w:w="1728" w:type="dxa"/>
          </w:tcPr>
          <w:p w:rsidR="00FB714E" w:rsidRDefault="00B933E3">
            <w:r>
              <w:t>358</w:t>
            </w:r>
          </w:p>
        </w:tc>
        <w:tc>
          <w:tcPr>
            <w:tcW w:w="1728" w:type="dxa"/>
          </w:tcPr>
          <w:p w:rsidR="00FB714E" w:rsidRDefault="00B933E3">
            <w:r>
              <w:t>Меновщиков Артем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52</w:t>
            </w:r>
          </w:p>
        </w:tc>
        <w:tc>
          <w:tcPr>
            <w:tcW w:w="1728" w:type="dxa"/>
          </w:tcPr>
          <w:p w:rsidR="00FB714E" w:rsidRDefault="00B933E3">
            <w:r>
              <w:t>Муслина Галина Рафаиловна</w:t>
            </w:r>
          </w:p>
        </w:tc>
        <w:tc>
          <w:tcPr>
            <w:tcW w:w="1728" w:type="dxa"/>
          </w:tcPr>
          <w:p w:rsidR="00FB714E" w:rsidRDefault="00B933E3">
            <w:r>
              <w:t>356</w:t>
            </w:r>
          </w:p>
        </w:tc>
        <w:tc>
          <w:tcPr>
            <w:tcW w:w="1728" w:type="dxa"/>
          </w:tcPr>
          <w:p w:rsidR="00FB714E" w:rsidRDefault="00B933E3">
            <w:r>
              <w:t>Алексей Прохоров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53</w:t>
            </w:r>
          </w:p>
        </w:tc>
        <w:tc>
          <w:tcPr>
            <w:tcW w:w="1728" w:type="dxa"/>
          </w:tcPr>
          <w:p w:rsidR="00FB714E" w:rsidRDefault="00B933E3">
            <w:r>
              <w:t>Самохвалов Михаил Константинович</w:t>
            </w:r>
          </w:p>
        </w:tc>
        <w:tc>
          <w:tcPr>
            <w:tcW w:w="1728" w:type="dxa"/>
          </w:tcPr>
          <w:p w:rsidR="00FB714E" w:rsidRDefault="00B933E3">
            <w:r>
              <w:t>355</w:t>
            </w:r>
          </w:p>
        </w:tc>
        <w:tc>
          <w:tcPr>
            <w:tcW w:w="1728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>Аль-</w:t>
            </w:r>
            <w:proofErr w:type="spellStart"/>
            <w:r w:rsidRPr="00D723D1">
              <w:rPr>
                <w:lang w:val="ru-RU"/>
              </w:rPr>
              <w:t>Месри</w:t>
            </w:r>
            <w:proofErr w:type="spellEnd"/>
            <w:r w:rsidRPr="00D723D1">
              <w:rPr>
                <w:lang w:val="ru-RU"/>
              </w:rPr>
              <w:t xml:space="preserve"> Али Саид Ахмед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54</w:t>
            </w:r>
          </w:p>
        </w:tc>
        <w:tc>
          <w:tcPr>
            <w:tcW w:w="1728" w:type="dxa"/>
          </w:tcPr>
          <w:p w:rsidR="00FB714E" w:rsidRDefault="00B933E3">
            <w:r>
              <w:t>Дырдин Александр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348</w:t>
            </w:r>
          </w:p>
        </w:tc>
        <w:tc>
          <w:tcPr>
            <w:tcW w:w="1728" w:type="dxa"/>
          </w:tcPr>
          <w:p w:rsidR="00FB714E" w:rsidRDefault="00B933E3">
            <w:r>
              <w:t>Евгений Геннадьевич Карпухин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55</w:t>
            </w:r>
          </w:p>
        </w:tc>
        <w:tc>
          <w:tcPr>
            <w:tcW w:w="1728" w:type="dxa"/>
          </w:tcPr>
          <w:p w:rsidR="00FB714E" w:rsidRDefault="00B933E3">
            <w:r>
              <w:t>Наместников Алексей Михайлович</w:t>
            </w:r>
          </w:p>
        </w:tc>
        <w:tc>
          <w:tcPr>
            <w:tcW w:w="1728" w:type="dxa"/>
          </w:tcPr>
          <w:p w:rsidR="00FB714E" w:rsidRDefault="00B933E3">
            <w:r>
              <w:t>342</w:t>
            </w:r>
          </w:p>
        </w:tc>
        <w:tc>
          <w:tcPr>
            <w:tcW w:w="1728" w:type="dxa"/>
          </w:tcPr>
          <w:p w:rsidR="00FB714E" w:rsidRDefault="00B933E3">
            <w:r>
              <w:t>Сергей Иванович Гусев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56</w:t>
            </w:r>
          </w:p>
        </w:tc>
        <w:tc>
          <w:tcPr>
            <w:tcW w:w="1728" w:type="dxa"/>
          </w:tcPr>
          <w:p w:rsidR="00FB714E" w:rsidRDefault="00B933E3">
            <w:r>
              <w:t>Воловая Елена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341</w:t>
            </w:r>
          </w:p>
        </w:tc>
        <w:tc>
          <w:tcPr>
            <w:tcW w:w="1728" w:type="dxa"/>
          </w:tcPr>
          <w:p w:rsidR="00FB714E" w:rsidRDefault="00B933E3">
            <w:r>
              <w:t>Н.Н. Баранова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57</w:t>
            </w:r>
          </w:p>
        </w:tc>
        <w:tc>
          <w:tcPr>
            <w:tcW w:w="1728" w:type="dxa"/>
          </w:tcPr>
          <w:p w:rsidR="00FB714E" w:rsidRDefault="00B933E3">
            <w:r>
              <w:t>Курганов Сергей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339</w:t>
            </w:r>
          </w:p>
        </w:tc>
        <w:tc>
          <w:tcPr>
            <w:tcW w:w="1728" w:type="dxa"/>
          </w:tcPr>
          <w:p w:rsidR="00FB714E" w:rsidRDefault="00B933E3">
            <w:r>
              <w:t>Алексей Батюков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58</w:t>
            </w:r>
          </w:p>
        </w:tc>
        <w:tc>
          <w:tcPr>
            <w:tcW w:w="1728" w:type="dxa"/>
          </w:tcPr>
          <w:p w:rsidR="00FB714E" w:rsidRDefault="00B933E3">
            <w:r>
              <w:t>Кузнецов Виталий Васильевич</w:t>
            </w:r>
          </w:p>
        </w:tc>
        <w:tc>
          <w:tcPr>
            <w:tcW w:w="1728" w:type="dxa"/>
          </w:tcPr>
          <w:p w:rsidR="00FB714E" w:rsidRDefault="00B933E3">
            <w:r>
              <w:t>335</w:t>
            </w:r>
          </w:p>
        </w:tc>
        <w:tc>
          <w:tcPr>
            <w:tcW w:w="1728" w:type="dxa"/>
          </w:tcPr>
          <w:p w:rsidR="00FB714E" w:rsidRDefault="00B933E3">
            <w:r>
              <w:t>Нонна Харькова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59</w:t>
            </w:r>
          </w:p>
        </w:tc>
        <w:tc>
          <w:tcPr>
            <w:tcW w:w="1728" w:type="dxa"/>
          </w:tcPr>
          <w:p w:rsidR="00FB714E" w:rsidRDefault="00B933E3">
            <w:r>
              <w:t>Дьяков Иван Федорович</w:t>
            </w:r>
          </w:p>
        </w:tc>
        <w:tc>
          <w:tcPr>
            <w:tcW w:w="1728" w:type="dxa"/>
          </w:tcPr>
          <w:p w:rsidR="00FB714E" w:rsidRDefault="00B933E3">
            <w:r>
              <w:t>329</w:t>
            </w:r>
          </w:p>
        </w:tc>
        <w:tc>
          <w:tcPr>
            <w:tcW w:w="1728" w:type="dxa"/>
          </w:tcPr>
          <w:p w:rsidR="00FB714E" w:rsidRDefault="00B933E3">
            <w:r>
              <w:t>Иван Дегтярев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60</w:t>
            </w:r>
          </w:p>
        </w:tc>
        <w:tc>
          <w:tcPr>
            <w:tcW w:w="1728" w:type="dxa"/>
          </w:tcPr>
          <w:p w:rsidR="00FB714E" w:rsidRDefault="00B933E3">
            <w:r>
              <w:t>Белый Давид Михайлович</w:t>
            </w:r>
          </w:p>
        </w:tc>
        <w:tc>
          <w:tcPr>
            <w:tcW w:w="1728" w:type="dxa"/>
          </w:tcPr>
          <w:p w:rsidR="00FB714E" w:rsidRDefault="00B933E3">
            <w:r>
              <w:t>315</w:t>
            </w:r>
          </w:p>
        </w:tc>
        <w:tc>
          <w:tcPr>
            <w:tcW w:w="1728" w:type="dxa"/>
          </w:tcPr>
          <w:p w:rsidR="00FB714E" w:rsidRDefault="00B933E3">
            <w:r>
              <w:t>Игорь Малешин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61</w:t>
            </w:r>
          </w:p>
        </w:tc>
        <w:tc>
          <w:tcPr>
            <w:tcW w:w="1728" w:type="dxa"/>
          </w:tcPr>
          <w:p w:rsidR="00FB714E" w:rsidRDefault="00B933E3">
            <w:r>
              <w:t>Кондратьева (Сулова) Мария Николаевна</w:t>
            </w:r>
          </w:p>
        </w:tc>
        <w:tc>
          <w:tcPr>
            <w:tcW w:w="1728" w:type="dxa"/>
          </w:tcPr>
          <w:p w:rsidR="00FB714E" w:rsidRDefault="00B933E3">
            <w:r>
              <w:t>303</w:t>
            </w:r>
          </w:p>
        </w:tc>
        <w:tc>
          <w:tcPr>
            <w:tcW w:w="1728" w:type="dxa"/>
          </w:tcPr>
          <w:p w:rsidR="00FB714E" w:rsidRDefault="00B933E3">
            <w:r>
              <w:t>С.Д. Данилов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62</w:t>
            </w:r>
          </w:p>
        </w:tc>
        <w:tc>
          <w:tcPr>
            <w:tcW w:w="1728" w:type="dxa"/>
          </w:tcPr>
          <w:p w:rsidR="00FB714E" w:rsidRDefault="00B933E3">
            <w:r>
              <w:t>Федоров Руслан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301</w:t>
            </w:r>
          </w:p>
        </w:tc>
        <w:tc>
          <w:tcPr>
            <w:tcW w:w="1728" w:type="dxa"/>
          </w:tcPr>
          <w:p w:rsidR="00FB714E" w:rsidRDefault="00B933E3">
            <w:r>
              <w:t>Басем Абдулсалам Салех Саид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63</w:t>
            </w:r>
          </w:p>
        </w:tc>
        <w:tc>
          <w:tcPr>
            <w:tcW w:w="1728" w:type="dxa"/>
          </w:tcPr>
          <w:p w:rsidR="00FB714E" w:rsidRDefault="00B933E3">
            <w:r>
              <w:t>Мошкин Вадим Сергеевич</w:t>
            </w:r>
          </w:p>
        </w:tc>
        <w:tc>
          <w:tcPr>
            <w:tcW w:w="1728" w:type="dxa"/>
          </w:tcPr>
          <w:p w:rsidR="00FB714E" w:rsidRDefault="00B933E3">
            <w:r>
              <w:t>295</w:t>
            </w:r>
          </w:p>
        </w:tc>
        <w:tc>
          <w:tcPr>
            <w:tcW w:w="1728" w:type="dxa"/>
          </w:tcPr>
          <w:p w:rsidR="00FB714E" w:rsidRDefault="00B933E3">
            <w:r>
              <w:t xml:space="preserve">Иван </w:t>
            </w:r>
            <w:r>
              <w:t>Загайчук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64</w:t>
            </w:r>
          </w:p>
        </w:tc>
        <w:tc>
          <w:tcPr>
            <w:tcW w:w="1728" w:type="dxa"/>
          </w:tcPr>
          <w:p w:rsidR="00FB714E" w:rsidRDefault="00B933E3">
            <w:r>
              <w:t>Фаритов Вячеслав Тависович</w:t>
            </w:r>
          </w:p>
        </w:tc>
        <w:tc>
          <w:tcPr>
            <w:tcW w:w="1728" w:type="dxa"/>
          </w:tcPr>
          <w:p w:rsidR="00FB714E" w:rsidRDefault="00B933E3">
            <w:r>
              <w:t>295</w:t>
            </w:r>
          </w:p>
        </w:tc>
        <w:tc>
          <w:tcPr>
            <w:tcW w:w="1728" w:type="dxa"/>
          </w:tcPr>
          <w:p w:rsidR="00FB714E" w:rsidRDefault="00B933E3">
            <w:r>
              <w:t>Смеречинский Сергей Орестович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65</w:t>
            </w:r>
          </w:p>
        </w:tc>
        <w:tc>
          <w:tcPr>
            <w:tcW w:w="1728" w:type="dxa"/>
          </w:tcPr>
          <w:p w:rsidR="00FB714E" w:rsidRDefault="00B933E3">
            <w:r>
              <w:t>Смирнов Виталий Иванович</w:t>
            </w:r>
          </w:p>
        </w:tc>
        <w:tc>
          <w:tcPr>
            <w:tcW w:w="1728" w:type="dxa"/>
          </w:tcPr>
          <w:p w:rsidR="00FB714E" w:rsidRDefault="00B933E3">
            <w:r>
              <w:t>292</w:t>
            </w:r>
          </w:p>
        </w:tc>
        <w:tc>
          <w:tcPr>
            <w:tcW w:w="1728" w:type="dxa"/>
          </w:tcPr>
          <w:p w:rsidR="00FB714E" w:rsidRDefault="00B933E3">
            <w:r>
              <w:t>Савельев Кирилл Сергеевич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66</w:t>
            </w:r>
          </w:p>
        </w:tc>
        <w:tc>
          <w:tcPr>
            <w:tcW w:w="1728" w:type="dxa"/>
          </w:tcPr>
          <w:p w:rsidR="00FB714E" w:rsidRDefault="00B933E3">
            <w:r>
              <w:t>Замалеев Мансур Масхутович</w:t>
            </w:r>
          </w:p>
        </w:tc>
        <w:tc>
          <w:tcPr>
            <w:tcW w:w="1728" w:type="dxa"/>
          </w:tcPr>
          <w:p w:rsidR="00FB714E" w:rsidRDefault="00B933E3">
            <w:r>
              <w:t>284</w:t>
            </w:r>
          </w:p>
        </w:tc>
        <w:tc>
          <w:tcPr>
            <w:tcW w:w="1728" w:type="dxa"/>
          </w:tcPr>
          <w:p w:rsidR="00FB714E" w:rsidRDefault="00B933E3">
            <w:r>
              <w:t>Алексей Желепов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</w:tr>
      <w:tr w:rsidR="00FB714E">
        <w:tc>
          <w:tcPr>
            <w:tcW w:w="1728" w:type="dxa"/>
          </w:tcPr>
          <w:p w:rsidR="00FB714E" w:rsidRDefault="00B933E3">
            <w:r>
              <w:t>67</w:t>
            </w:r>
          </w:p>
        </w:tc>
        <w:tc>
          <w:tcPr>
            <w:tcW w:w="1728" w:type="dxa"/>
          </w:tcPr>
          <w:p w:rsidR="00FB714E" w:rsidRDefault="00B933E3">
            <w:r>
              <w:t xml:space="preserve">Рыбкина (Борисова) </w:t>
            </w:r>
            <w:r>
              <w:lastRenderedPageBreak/>
              <w:t>Мария Васильевна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283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68</w:t>
            </w:r>
          </w:p>
        </w:tc>
        <w:tc>
          <w:tcPr>
            <w:tcW w:w="1728" w:type="dxa"/>
          </w:tcPr>
          <w:p w:rsidR="00FB714E" w:rsidRDefault="00B933E3">
            <w:r>
              <w:t xml:space="preserve">Деева Елена </w:t>
            </w:r>
            <w:r>
              <w:t>Михайловна</w:t>
            </w:r>
          </w:p>
        </w:tc>
        <w:tc>
          <w:tcPr>
            <w:tcW w:w="1728" w:type="dxa"/>
          </w:tcPr>
          <w:p w:rsidR="00FB714E" w:rsidRDefault="00B933E3">
            <w:r>
              <w:t>278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</w:t>
            </w:r>
          </w:p>
        </w:tc>
        <w:tc>
          <w:tcPr>
            <w:tcW w:w="1728" w:type="dxa"/>
          </w:tcPr>
          <w:p w:rsidR="00FB714E" w:rsidRDefault="00B933E3">
            <w:r>
              <w:t>Васильев Александр Николаевич</w:t>
            </w:r>
          </w:p>
        </w:tc>
        <w:tc>
          <w:tcPr>
            <w:tcW w:w="1728" w:type="dxa"/>
          </w:tcPr>
          <w:p w:rsidR="00FB714E" w:rsidRDefault="00B933E3">
            <w:r>
              <w:t>277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</w:t>
            </w:r>
          </w:p>
        </w:tc>
        <w:tc>
          <w:tcPr>
            <w:tcW w:w="1728" w:type="dxa"/>
          </w:tcPr>
          <w:p w:rsidR="00FB714E" w:rsidRDefault="00B933E3">
            <w:r>
              <w:t>Филиппова Ирина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269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</w:t>
            </w:r>
          </w:p>
        </w:tc>
        <w:tc>
          <w:tcPr>
            <w:tcW w:w="1728" w:type="dxa"/>
          </w:tcPr>
          <w:p w:rsidR="00FB714E" w:rsidRDefault="00B933E3">
            <w:r>
              <w:t>Ивкин Валерий Семенович</w:t>
            </w:r>
          </w:p>
        </w:tc>
        <w:tc>
          <w:tcPr>
            <w:tcW w:w="1728" w:type="dxa"/>
          </w:tcPr>
          <w:p w:rsidR="00FB714E" w:rsidRDefault="00B933E3">
            <w:r>
              <w:t>258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</w:t>
            </w:r>
          </w:p>
        </w:tc>
        <w:tc>
          <w:tcPr>
            <w:tcW w:w="1728" w:type="dxa"/>
          </w:tcPr>
          <w:p w:rsidR="00FB714E" w:rsidRDefault="00B933E3">
            <w:r>
              <w:t>Бенько Елена Викторовна</w:t>
            </w:r>
          </w:p>
        </w:tc>
        <w:tc>
          <w:tcPr>
            <w:tcW w:w="1728" w:type="dxa"/>
          </w:tcPr>
          <w:p w:rsidR="00FB714E" w:rsidRDefault="00B933E3">
            <w:r>
              <w:t>255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</w:t>
            </w:r>
          </w:p>
        </w:tc>
        <w:tc>
          <w:tcPr>
            <w:tcW w:w="1728" w:type="dxa"/>
          </w:tcPr>
          <w:p w:rsidR="00FB714E" w:rsidRDefault="00B933E3">
            <w:r>
              <w:t>Сафиуллин Антон Рифкатович</w:t>
            </w:r>
          </w:p>
        </w:tc>
        <w:tc>
          <w:tcPr>
            <w:tcW w:w="1728" w:type="dxa"/>
          </w:tcPr>
          <w:p w:rsidR="00FB714E" w:rsidRDefault="00B933E3">
            <w:r>
              <w:t>251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</w:t>
            </w:r>
          </w:p>
        </w:tc>
        <w:tc>
          <w:tcPr>
            <w:tcW w:w="1728" w:type="dxa"/>
          </w:tcPr>
          <w:p w:rsidR="00FB714E" w:rsidRDefault="00B933E3">
            <w:r>
              <w:t>Тихоненков Владимир Андреевич</w:t>
            </w:r>
          </w:p>
        </w:tc>
        <w:tc>
          <w:tcPr>
            <w:tcW w:w="1728" w:type="dxa"/>
          </w:tcPr>
          <w:p w:rsidR="00FB714E" w:rsidRDefault="00B933E3">
            <w:r>
              <w:t>250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</w:t>
            </w:r>
          </w:p>
        </w:tc>
        <w:tc>
          <w:tcPr>
            <w:tcW w:w="1728" w:type="dxa"/>
          </w:tcPr>
          <w:p w:rsidR="00FB714E" w:rsidRDefault="00B933E3">
            <w:r>
              <w:t xml:space="preserve">Стеклова </w:t>
            </w:r>
            <w:r>
              <w:t>(Мартынова) Ольга Евгеньевна</w:t>
            </w:r>
          </w:p>
        </w:tc>
        <w:tc>
          <w:tcPr>
            <w:tcW w:w="1728" w:type="dxa"/>
          </w:tcPr>
          <w:p w:rsidR="00FB714E" w:rsidRDefault="00B933E3">
            <w:r>
              <w:t>250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</w:t>
            </w:r>
          </w:p>
        </w:tc>
        <w:tc>
          <w:tcPr>
            <w:tcW w:w="1728" w:type="dxa"/>
          </w:tcPr>
          <w:p w:rsidR="00FB714E" w:rsidRDefault="00B933E3">
            <w:r>
              <w:t>Покладова (Ходзицкая) Юлия Валерьевна</w:t>
            </w:r>
          </w:p>
        </w:tc>
        <w:tc>
          <w:tcPr>
            <w:tcW w:w="1728" w:type="dxa"/>
          </w:tcPr>
          <w:p w:rsidR="00FB714E" w:rsidRDefault="00B933E3">
            <w:r>
              <w:t>249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</w:t>
            </w:r>
          </w:p>
        </w:tc>
        <w:tc>
          <w:tcPr>
            <w:tcW w:w="1728" w:type="dxa"/>
          </w:tcPr>
          <w:p w:rsidR="00FB714E" w:rsidRDefault="00B933E3">
            <w:r>
              <w:t>Давыдова Ольга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248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</w:t>
            </w:r>
          </w:p>
        </w:tc>
        <w:tc>
          <w:tcPr>
            <w:tcW w:w="1728" w:type="dxa"/>
          </w:tcPr>
          <w:p w:rsidR="00FB714E" w:rsidRDefault="00B933E3">
            <w:r>
              <w:t>Магазинник Лев Теодорович</w:t>
            </w:r>
          </w:p>
        </w:tc>
        <w:tc>
          <w:tcPr>
            <w:tcW w:w="1728" w:type="dxa"/>
          </w:tcPr>
          <w:p w:rsidR="00FB714E" w:rsidRDefault="00B933E3">
            <w:r>
              <w:t>242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</w:t>
            </w:r>
          </w:p>
        </w:tc>
        <w:tc>
          <w:tcPr>
            <w:tcW w:w="1728" w:type="dxa"/>
          </w:tcPr>
          <w:p w:rsidR="00FB714E" w:rsidRDefault="00B933E3">
            <w:r>
              <w:t>Васильева (Сайфетдинова) Альфия Сафилловна</w:t>
            </w:r>
          </w:p>
        </w:tc>
        <w:tc>
          <w:tcPr>
            <w:tcW w:w="1728" w:type="dxa"/>
          </w:tcPr>
          <w:p w:rsidR="00FB714E" w:rsidRDefault="00B933E3">
            <w:r>
              <w:t>230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</w:t>
            </w:r>
          </w:p>
        </w:tc>
        <w:tc>
          <w:tcPr>
            <w:tcW w:w="1728" w:type="dxa"/>
          </w:tcPr>
          <w:p w:rsidR="00FB714E" w:rsidRDefault="00B933E3">
            <w:r>
              <w:t>Тронин Вадим Георгиевич</w:t>
            </w:r>
          </w:p>
        </w:tc>
        <w:tc>
          <w:tcPr>
            <w:tcW w:w="1728" w:type="dxa"/>
          </w:tcPr>
          <w:p w:rsidR="00FB714E" w:rsidRDefault="00B933E3">
            <w:r>
              <w:t>229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</w:t>
            </w:r>
          </w:p>
        </w:tc>
        <w:tc>
          <w:tcPr>
            <w:tcW w:w="1728" w:type="dxa"/>
          </w:tcPr>
          <w:p w:rsidR="00FB714E" w:rsidRDefault="00B933E3">
            <w:r>
              <w:t>Лебедев</w:t>
            </w:r>
            <w:r>
              <w:t xml:space="preserve"> Анатолий Валерьевич</w:t>
            </w:r>
          </w:p>
        </w:tc>
        <w:tc>
          <w:tcPr>
            <w:tcW w:w="1728" w:type="dxa"/>
          </w:tcPr>
          <w:p w:rsidR="00FB714E" w:rsidRDefault="00B933E3">
            <w:r>
              <w:t>229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82</w:t>
            </w:r>
          </w:p>
        </w:tc>
        <w:tc>
          <w:tcPr>
            <w:tcW w:w="1728" w:type="dxa"/>
          </w:tcPr>
          <w:p w:rsidR="00FB714E" w:rsidRDefault="00B933E3">
            <w:r>
              <w:t>Шарафутдинова Насима Саетовна</w:t>
            </w:r>
          </w:p>
        </w:tc>
        <w:tc>
          <w:tcPr>
            <w:tcW w:w="1728" w:type="dxa"/>
          </w:tcPr>
          <w:p w:rsidR="00FB714E" w:rsidRDefault="00B933E3">
            <w:r>
              <w:t>228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83</w:t>
            </w:r>
          </w:p>
        </w:tc>
        <w:tc>
          <w:tcPr>
            <w:tcW w:w="1728" w:type="dxa"/>
          </w:tcPr>
          <w:p w:rsidR="00FB714E" w:rsidRDefault="00B933E3">
            <w:r>
              <w:t>Чилихин Николай Юрьевич</w:t>
            </w:r>
          </w:p>
        </w:tc>
        <w:tc>
          <w:tcPr>
            <w:tcW w:w="1728" w:type="dxa"/>
          </w:tcPr>
          <w:p w:rsidR="00FB714E" w:rsidRDefault="00B933E3">
            <w:r>
              <w:t>222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84</w:t>
            </w:r>
          </w:p>
        </w:tc>
        <w:tc>
          <w:tcPr>
            <w:tcW w:w="1728" w:type="dxa"/>
          </w:tcPr>
          <w:p w:rsidR="00FB714E" w:rsidRDefault="00B933E3">
            <w:r>
              <w:t>Камалова Резеда Шагидиновна</w:t>
            </w:r>
          </w:p>
        </w:tc>
        <w:tc>
          <w:tcPr>
            <w:tcW w:w="1728" w:type="dxa"/>
          </w:tcPr>
          <w:p w:rsidR="00FB714E" w:rsidRDefault="00B933E3">
            <w:r>
              <w:t>213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85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Сидоров Сергей </w:t>
            </w:r>
            <w:r>
              <w:lastRenderedPageBreak/>
              <w:t>Николаевич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212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86</w:t>
            </w:r>
          </w:p>
        </w:tc>
        <w:tc>
          <w:tcPr>
            <w:tcW w:w="1728" w:type="dxa"/>
          </w:tcPr>
          <w:p w:rsidR="00FB714E" w:rsidRDefault="00B933E3">
            <w:r>
              <w:t>Филиппов Алексей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211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87</w:t>
            </w:r>
          </w:p>
        </w:tc>
        <w:tc>
          <w:tcPr>
            <w:tcW w:w="1728" w:type="dxa"/>
          </w:tcPr>
          <w:p w:rsidR="00FB714E" w:rsidRDefault="00B933E3">
            <w:r>
              <w:t xml:space="preserve">Малинина (Пазушкина) Ольга </w:t>
            </w:r>
            <w:r>
              <w:t>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211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88</w:t>
            </w:r>
          </w:p>
        </w:tc>
        <w:tc>
          <w:tcPr>
            <w:tcW w:w="1728" w:type="dxa"/>
          </w:tcPr>
          <w:p w:rsidR="00FB714E" w:rsidRDefault="00B933E3">
            <w:r>
              <w:t>Мансуров Павел Михайлович</w:t>
            </w:r>
          </w:p>
        </w:tc>
        <w:tc>
          <w:tcPr>
            <w:tcW w:w="1728" w:type="dxa"/>
          </w:tcPr>
          <w:p w:rsidR="00FB714E" w:rsidRDefault="00B933E3">
            <w:r>
              <w:t>210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89</w:t>
            </w:r>
          </w:p>
        </w:tc>
        <w:tc>
          <w:tcPr>
            <w:tcW w:w="1728" w:type="dxa"/>
          </w:tcPr>
          <w:p w:rsidR="00FB714E" w:rsidRDefault="00B933E3">
            <w:r>
              <w:t>Пострелова (Салихова) Алена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208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90</w:t>
            </w:r>
          </w:p>
        </w:tc>
        <w:tc>
          <w:tcPr>
            <w:tcW w:w="1728" w:type="dxa"/>
          </w:tcPr>
          <w:p w:rsidR="00FB714E" w:rsidRDefault="00B933E3">
            <w:r>
              <w:t>Петухов Валерий Борисович</w:t>
            </w:r>
          </w:p>
        </w:tc>
        <w:tc>
          <w:tcPr>
            <w:tcW w:w="1728" w:type="dxa"/>
          </w:tcPr>
          <w:p w:rsidR="00FB714E" w:rsidRDefault="00B933E3">
            <w:r>
              <w:t>207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91</w:t>
            </w:r>
          </w:p>
        </w:tc>
        <w:tc>
          <w:tcPr>
            <w:tcW w:w="1728" w:type="dxa"/>
          </w:tcPr>
          <w:p w:rsidR="00FB714E" w:rsidRDefault="00B933E3">
            <w:r>
              <w:t>Денисова (Трухова) Татьяна Валентиновна</w:t>
            </w:r>
          </w:p>
        </w:tc>
        <w:tc>
          <w:tcPr>
            <w:tcW w:w="1728" w:type="dxa"/>
          </w:tcPr>
          <w:p w:rsidR="00FB714E" w:rsidRDefault="00B933E3">
            <w:r>
              <w:t>206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92</w:t>
            </w:r>
          </w:p>
        </w:tc>
        <w:tc>
          <w:tcPr>
            <w:tcW w:w="1728" w:type="dxa"/>
          </w:tcPr>
          <w:p w:rsidR="00FB714E" w:rsidRDefault="00B933E3">
            <w:r>
              <w:t>Лазарев Владимир Николаевич</w:t>
            </w:r>
          </w:p>
        </w:tc>
        <w:tc>
          <w:tcPr>
            <w:tcW w:w="1728" w:type="dxa"/>
          </w:tcPr>
          <w:p w:rsidR="00FB714E" w:rsidRDefault="00B933E3">
            <w:r>
              <w:t>205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93</w:t>
            </w:r>
          </w:p>
        </w:tc>
        <w:tc>
          <w:tcPr>
            <w:tcW w:w="1728" w:type="dxa"/>
          </w:tcPr>
          <w:p w:rsidR="00FB714E" w:rsidRDefault="00B933E3">
            <w:r>
              <w:t xml:space="preserve">Доманов Виктор </w:t>
            </w:r>
            <w:r>
              <w:t>Иванович</w:t>
            </w:r>
          </w:p>
        </w:tc>
        <w:tc>
          <w:tcPr>
            <w:tcW w:w="1728" w:type="dxa"/>
          </w:tcPr>
          <w:p w:rsidR="00FB714E" w:rsidRDefault="00B933E3">
            <w:r>
              <w:t>204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94</w:t>
            </w:r>
          </w:p>
        </w:tc>
        <w:tc>
          <w:tcPr>
            <w:tcW w:w="1728" w:type="dxa"/>
          </w:tcPr>
          <w:p w:rsidR="00FB714E" w:rsidRDefault="00B933E3">
            <w:r>
              <w:t>Киреев Сергей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202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95</w:t>
            </w:r>
          </w:p>
        </w:tc>
        <w:tc>
          <w:tcPr>
            <w:tcW w:w="1728" w:type="dxa"/>
          </w:tcPr>
          <w:p w:rsidR="00FB714E" w:rsidRDefault="00B933E3">
            <w:r>
              <w:t>Родионова (Ермолаева) Татьяна Евгеньевна</w:t>
            </w:r>
          </w:p>
        </w:tc>
        <w:tc>
          <w:tcPr>
            <w:tcW w:w="1728" w:type="dxa"/>
          </w:tcPr>
          <w:p w:rsidR="00FB714E" w:rsidRDefault="00B933E3">
            <w:r>
              <w:t>201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96</w:t>
            </w:r>
          </w:p>
        </w:tc>
        <w:tc>
          <w:tcPr>
            <w:tcW w:w="1728" w:type="dxa"/>
          </w:tcPr>
          <w:p w:rsidR="00FB714E" w:rsidRDefault="00B933E3">
            <w:r>
              <w:t>Сивухина (Ротова) Марина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197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97</w:t>
            </w:r>
          </w:p>
        </w:tc>
        <w:tc>
          <w:tcPr>
            <w:tcW w:w="1728" w:type="dxa"/>
          </w:tcPr>
          <w:p w:rsidR="00FB714E" w:rsidRDefault="00B933E3">
            <w:r>
              <w:t>Соломенко Людмила Дмитриевна</w:t>
            </w:r>
          </w:p>
        </w:tc>
        <w:tc>
          <w:tcPr>
            <w:tcW w:w="1728" w:type="dxa"/>
          </w:tcPr>
          <w:p w:rsidR="00FB714E" w:rsidRDefault="00B933E3">
            <w:r>
              <w:t>191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98</w:t>
            </w:r>
          </w:p>
        </w:tc>
        <w:tc>
          <w:tcPr>
            <w:tcW w:w="1728" w:type="dxa"/>
          </w:tcPr>
          <w:p w:rsidR="00FB714E" w:rsidRDefault="00B933E3">
            <w:r>
              <w:t>Правиков Юрий Михайлович</w:t>
            </w:r>
          </w:p>
        </w:tc>
        <w:tc>
          <w:tcPr>
            <w:tcW w:w="1728" w:type="dxa"/>
          </w:tcPr>
          <w:p w:rsidR="00FB714E" w:rsidRDefault="00B933E3">
            <w:r>
              <w:t>188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99</w:t>
            </w:r>
          </w:p>
        </w:tc>
        <w:tc>
          <w:tcPr>
            <w:tcW w:w="1728" w:type="dxa"/>
          </w:tcPr>
          <w:p w:rsidR="00FB714E" w:rsidRDefault="00B933E3">
            <w:r>
              <w:t>Романов Антон Алексеевич</w:t>
            </w:r>
          </w:p>
        </w:tc>
        <w:tc>
          <w:tcPr>
            <w:tcW w:w="1728" w:type="dxa"/>
          </w:tcPr>
          <w:p w:rsidR="00FB714E" w:rsidRDefault="00B933E3">
            <w:r>
              <w:t>187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100</w:t>
            </w:r>
          </w:p>
        </w:tc>
        <w:tc>
          <w:tcPr>
            <w:tcW w:w="1728" w:type="dxa"/>
          </w:tcPr>
          <w:p w:rsidR="00FB714E" w:rsidRDefault="00B933E3">
            <w:r>
              <w:t>Шигаева Екатерина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187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101</w:t>
            </w:r>
          </w:p>
        </w:tc>
        <w:tc>
          <w:tcPr>
            <w:tcW w:w="1728" w:type="dxa"/>
          </w:tcPr>
          <w:p w:rsidR="00FB714E" w:rsidRDefault="00B933E3">
            <w:r>
              <w:t>Мишин Валерий Алексеевич</w:t>
            </w:r>
          </w:p>
        </w:tc>
        <w:tc>
          <w:tcPr>
            <w:tcW w:w="1728" w:type="dxa"/>
          </w:tcPr>
          <w:p w:rsidR="00FB714E" w:rsidRDefault="00B933E3">
            <w:r>
              <w:t>182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102</w:t>
            </w:r>
          </w:p>
        </w:tc>
        <w:tc>
          <w:tcPr>
            <w:tcW w:w="1728" w:type="dxa"/>
          </w:tcPr>
          <w:p w:rsidR="00FB714E" w:rsidRDefault="00B933E3">
            <w:r>
              <w:t>Стенина Татьяна Львовна</w:t>
            </w:r>
          </w:p>
        </w:tc>
        <w:tc>
          <w:tcPr>
            <w:tcW w:w="1728" w:type="dxa"/>
          </w:tcPr>
          <w:p w:rsidR="00FB714E" w:rsidRDefault="00B933E3">
            <w:r>
              <w:t>181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103</w:t>
            </w:r>
          </w:p>
        </w:tc>
        <w:tc>
          <w:tcPr>
            <w:tcW w:w="1728" w:type="dxa"/>
          </w:tcPr>
          <w:p w:rsidR="00FB714E" w:rsidRDefault="00B933E3">
            <w:r>
              <w:t>Антонец Иван Васильевич</w:t>
            </w:r>
          </w:p>
        </w:tc>
        <w:tc>
          <w:tcPr>
            <w:tcW w:w="1728" w:type="dxa"/>
          </w:tcPr>
          <w:p w:rsidR="00FB714E" w:rsidRDefault="00B933E3">
            <w:r>
              <w:t>180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104</w:t>
            </w:r>
          </w:p>
        </w:tc>
        <w:tc>
          <w:tcPr>
            <w:tcW w:w="1728" w:type="dxa"/>
          </w:tcPr>
          <w:p w:rsidR="00FB714E" w:rsidRDefault="00B933E3">
            <w:r>
              <w:t>Абаева Нина Петровна</w:t>
            </w:r>
          </w:p>
        </w:tc>
        <w:tc>
          <w:tcPr>
            <w:tcW w:w="1728" w:type="dxa"/>
          </w:tcPr>
          <w:p w:rsidR="00FB714E" w:rsidRDefault="00B933E3">
            <w:r>
              <w:t>178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105</w:t>
            </w:r>
          </w:p>
        </w:tc>
        <w:tc>
          <w:tcPr>
            <w:tcW w:w="1728" w:type="dxa"/>
          </w:tcPr>
          <w:p w:rsidR="00FB714E" w:rsidRDefault="00B933E3">
            <w:r>
              <w:t>Камалтдинова (Кочеткова) Рузалия Маратовна</w:t>
            </w:r>
          </w:p>
        </w:tc>
        <w:tc>
          <w:tcPr>
            <w:tcW w:w="1728" w:type="dxa"/>
          </w:tcPr>
          <w:p w:rsidR="00FB714E" w:rsidRDefault="00B933E3">
            <w:r>
              <w:t>177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106</w:t>
            </w:r>
          </w:p>
        </w:tc>
        <w:tc>
          <w:tcPr>
            <w:tcW w:w="1728" w:type="dxa"/>
          </w:tcPr>
          <w:p w:rsidR="00FB714E" w:rsidRDefault="00B933E3">
            <w:r>
              <w:t xml:space="preserve">Алексеева </w:t>
            </w:r>
            <w:r>
              <w:t>(Фасхутдинова) Венера Арифзяновна</w:t>
            </w:r>
          </w:p>
        </w:tc>
        <w:tc>
          <w:tcPr>
            <w:tcW w:w="1728" w:type="dxa"/>
          </w:tcPr>
          <w:p w:rsidR="00FB714E" w:rsidRDefault="00B933E3">
            <w:r>
              <w:t>175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107</w:t>
            </w:r>
          </w:p>
        </w:tc>
        <w:tc>
          <w:tcPr>
            <w:tcW w:w="1728" w:type="dxa"/>
          </w:tcPr>
          <w:p w:rsidR="00FB714E" w:rsidRDefault="00B933E3">
            <w:r>
              <w:t>Цыганков Денис Эдуардович</w:t>
            </w:r>
          </w:p>
        </w:tc>
        <w:tc>
          <w:tcPr>
            <w:tcW w:w="1728" w:type="dxa"/>
          </w:tcPr>
          <w:p w:rsidR="00FB714E" w:rsidRDefault="00B933E3">
            <w:r>
              <w:t>173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108</w:t>
            </w:r>
          </w:p>
        </w:tc>
        <w:tc>
          <w:tcPr>
            <w:tcW w:w="1728" w:type="dxa"/>
          </w:tcPr>
          <w:p w:rsidR="00FB714E" w:rsidRDefault="00B933E3">
            <w:r>
              <w:t>Пирогова Елена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173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109</w:t>
            </w:r>
          </w:p>
        </w:tc>
        <w:tc>
          <w:tcPr>
            <w:tcW w:w="1728" w:type="dxa"/>
          </w:tcPr>
          <w:p w:rsidR="00FB714E" w:rsidRDefault="00B933E3">
            <w:r>
              <w:t>Епифанов Вячеслав Викторович</w:t>
            </w:r>
          </w:p>
        </w:tc>
        <w:tc>
          <w:tcPr>
            <w:tcW w:w="1728" w:type="dxa"/>
          </w:tcPr>
          <w:p w:rsidR="00FB714E" w:rsidRDefault="00B933E3">
            <w:r>
              <w:t>169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110</w:t>
            </w:r>
          </w:p>
        </w:tc>
        <w:tc>
          <w:tcPr>
            <w:tcW w:w="1728" w:type="dxa"/>
          </w:tcPr>
          <w:p w:rsidR="00FB714E" w:rsidRDefault="00B933E3">
            <w:r>
              <w:t>Ляшко Фёдор Евгеньевич</w:t>
            </w:r>
          </w:p>
        </w:tc>
        <w:tc>
          <w:tcPr>
            <w:tcW w:w="1728" w:type="dxa"/>
          </w:tcPr>
          <w:p w:rsidR="00FB714E" w:rsidRDefault="00B933E3">
            <w:r>
              <w:t>169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111</w:t>
            </w:r>
          </w:p>
        </w:tc>
        <w:tc>
          <w:tcPr>
            <w:tcW w:w="1728" w:type="dxa"/>
          </w:tcPr>
          <w:p w:rsidR="00FB714E" w:rsidRDefault="00B933E3">
            <w:r>
              <w:t>Горбачев Иван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169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112</w:t>
            </w:r>
          </w:p>
        </w:tc>
        <w:tc>
          <w:tcPr>
            <w:tcW w:w="1728" w:type="dxa"/>
          </w:tcPr>
          <w:p w:rsidR="00FB714E" w:rsidRDefault="00B933E3">
            <w:r>
              <w:t xml:space="preserve">Решетников Юрий </w:t>
            </w:r>
            <w:r>
              <w:t>Андреевич</w:t>
            </w:r>
          </w:p>
        </w:tc>
        <w:tc>
          <w:tcPr>
            <w:tcW w:w="1728" w:type="dxa"/>
          </w:tcPr>
          <w:p w:rsidR="00FB714E" w:rsidRDefault="00B933E3">
            <w:r>
              <w:t>168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113</w:t>
            </w:r>
          </w:p>
        </w:tc>
        <w:tc>
          <w:tcPr>
            <w:tcW w:w="1728" w:type="dxa"/>
          </w:tcPr>
          <w:p w:rsidR="00FB714E" w:rsidRDefault="00B933E3">
            <w:r>
              <w:t>Евстигнеева Татьяна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165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114</w:t>
            </w:r>
          </w:p>
        </w:tc>
        <w:tc>
          <w:tcPr>
            <w:tcW w:w="1728" w:type="dxa"/>
          </w:tcPr>
          <w:p w:rsidR="00FB714E" w:rsidRDefault="00B933E3">
            <w:r>
              <w:t>Дышловенко Павел Евгеньевич</w:t>
            </w:r>
          </w:p>
        </w:tc>
        <w:tc>
          <w:tcPr>
            <w:tcW w:w="1728" w:type="dxa"/>
          </w:tcPr>
          <w:p w:rsidR="00FB714E" w:rsidRDefault="00B933E3">
            <w:r>
              <w:t>164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115</w:t>
            </w:r>
          </w:p>
        </w:tc>
        <w:tc>
          <w:tcPr>
            <w:tcW w:w="1728" w:type="dxa"/>
          </w:tcPr>
          <w:p w:rsidR="00FB714E" w:rsidRDefault="00B933E3">
            <w:r>
              <w:t>Самсонова (Московкина) Майя Викторовна</w:t>
            </w:r>
          </w:p>
        </w:tc>
        <w:tc>
          <w:tcPr>
            <w:tcW w:w="1728" w:type="dxa"/>
          </w:tcPr>
          <w:p w:rsidR="00FB714E" w:rsidRDefault="00B933E3">
            <w:r>
              <w:t>164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116</w:t>
            </w:r>
          </w:p>
        </w:tc>
        <w:tc>
          <w:tcPr>
            <w:tcW w:w="1728" w:type="dxa"/>
          </w:tcPr>
          <w:p w:rsidR="00FB714E" w:rsidRDefault="00B933E3">
            <w:r>
              <w:t>Армер Андрей Игоревич</w:t>
            </w:r>
          </w:p>
        </w:tc>
        <w:tc>
          <w:tcPr>
            <w:tcW w:w="1728" w:type="dxa"/>
          </w:tcPr>
          <w:p w:rsidR="00FB714E" w:rsidRDefault="00B933E3">
            <w:r>
              <w:t>163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117</w:t>
            </w:r>
          </w:p>
        </w:tc>
        <w:tc>
          <w:tcPr>
            <w:tcW w:w="1728" w:type="dxa"/>
          </w:tcPr>
          <w:p w:rsidR="00FB714E" w:rsidRDefault="00B933E3">
            <w:r>
              <w:t>Соснина Екатерина Петровна</w:t>
            </w:r>
          </w:p>
        </w:tc>
        <w:tc>
          <w:tcPr>
            <w:tcW w:w="1728" w:type="dxa"/>
          </w:tcPr>
          <w:p w:rsidR="00FB714E" w:rsidRDefault="00B933E3">
            <w:r>
              <w:t>163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118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Сидорова (Анашкина) Галина </w:t>
            </w:r>
            <w:r>
              <w:t>Петровна</w:t>
            </w:r>
          </w:p>
        </w:tc>
        <w:tc>
          <w:tcPr>
            <w:tcW w:w="1728" w:type="dxa"/>
          </w:tcPr>
          <w:p w:rsidR="00FB714E" w:rsidRDefault="00B933E3">
            <w:r>
              <w:t>161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119</w:t>
            </w:r>
          </w:p>
        </w:tc>
        <w:tc>
          <w:tcPr>
            <w:tcW w:w="1728" w:type="dxa"/>
          </w:tcPr>
          <w:p w:rsidR="00FB714E" w:rsidRDefault="00B933E3">
            <w:r>
              <w:t>Кузнецов Анатолий Викторович</w:t>
            </w:r>
          </w:p>
        </w:tc>
        <w:tc>
          <w:tcPr>
            <w:tcW w:w="1728" w:type="dxa"/>
          </w:tcPr>
          <w:p w:rsidR="00FB714E" w:rsidRDefault="00B933E3">
            <w:r>
              <w:t>159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120</w:t>
            </w:r>
          </w:p>
        </w:tc>
        <w:tc>
          <w:tcPr>
            <w:tcW w:w="1728" w:type="dxa"/>
          </w:tcPr>
          <w:p w:rsidR="00FB714E" w:rsidRDefault="00B933E3">
            <w:r>
              <w:t>Чернов Сергей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153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121</w:t>
            </w:r>
          </w:p>
        </w:tc>
        <w:tc>
          <w:tcPr>
            <w:tcW w:w="1728" w:type="dxa"/>
          </w:tcPr>
          <w:p w:rsidR="00FB714E" w:rsidRDefault="00B933E3">
            <w:r>
              <w:t>Служивый Максим Николаевич</w:t>
            </w:r>
          </w:p>
        </w:tc>
        <w:tc>
          <w:tcPr>
            <w:tcW w:w="1728" w:type="dxa"/>
          </w:tcPr>
          <w:p w:rsidR="00FB714E" w:rsidRDefault="00B933E3">
            <w:r>
              <w:t>152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122</w:t>
            </w:r>
          </w:p>
        </w:tc>
        <w:tc>
          <w:tcPr>
            <w:tcW w:w="1728" w:type="dxa"/>
          </w:tcPr>
          <w:p w:rsidR="00FB714E" w:rsidRDefault="00B933E3">
            <w:r>
              <w:t>Мошкина (Тимина) Ирина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150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123</w:t>
            </w:r>
          </w:p>
        </w:tc>
        <w:tc>
          <w:tcPr>
            <w:tcW w:w="1728" w:type="dxa"/>
          </w:tcPr>
          <w:p w:rsidR="00FB714E" w:rsidRDefault="00B933E3">
            <w:r>
              <w:t>Гудков Иван Николаевич</w:t>
            </w:r>
          </w:p>
        </w:tc>
        <w:tc>
          <w:tcPr>
            <w:tcW w:w="1728" w:type="dxa"/>
          </w:tcPr>
          <w:p w:rsidR="00FB714E" w:rsidRDefault="00B933E3">
            <w:r>
              <w:t>150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124</w:t>
            </w:r>
          </w:p>
        </w:tc>
        <w:tc>
          <w:tcPr>
            <w:tcW w:w="1728" w:type="dxa"/>
          </w:tcPr>
          <w:p w:rsidR="00FB714E" w:rsidRDefault="00B933E3">
            <w:r>
              <w:t>Орлова Тамара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149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125</w:t>
            </w:r>
          </w:p>
        </w:tc>
        <w:tc>
          <w:tcPr>
            <w:tcW w:w="1728" w:type="dxa"/>
          </w:tcPr>
          <w:p w:rsidR="00FB714E" w:rsidRDefault="00B933E3">
            <w:r>
              <w:t>Гуркин Владимир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147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126</w:t>
            </w:r>
          </w:p>
        </w:tc>
        <w:tc>
          <w:tcPr>
            <w:tcW w:w="1728" w:type="dxa"/>
          </w:tcPr>
          <w:p w:rsidR="00FB714E" w:rsidRDefault="00B933E3">
            <w:r>
              <w:t>Разнодежина (Семенова) Эльвира Николаевна</w:t>
            </w:r>
          </w:p>
        </w:tc>
        <w:tc>
          <w:tcPr>
            <w:tcW w:w="1728" w:type="dxa"/>
          </w:tcPr>
          <w:p w:rsidR="00FB714E" w:rsidRDefault="00B933E3">
            <w:r>
              <w:t>145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127</w:t>
            </w:r>
          </w:p>
        </w:tc>
        <w:tc>
          <w:tcPr>
            <w:tcW w:w="1728" w:type="dxa"/>
          </w:tcPr>
          <w:p w:rsidR="00FB714E" w:rsidRDefault="00B933E3">
            <w:r>
              <w:t>Мансурова Гелия Ильфаровна</w:t>
            </w:r>
          </w:p>
        </w:tc>
        <w:tc>
          <w:tcPr>
            <w:tcW w:w="1728" w:type="dxa"/>
          </w:tcPr>
          <w:p w:rsidR="00FB714E" w:rsidRDefault="00B933E3">
            <w:r>
              <w:t>144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128</w:t>
            </w:r>
          </w:p>
        </w:tc>
        <w:tc>
          <w:tcPr>
            <w:tcW w:w="1728" w:type="dxa"/>
          </w:tcPr>
          <w:p w:rsidR="00FB714E" w:rsidRDefault="00B933E3">
            <w:r>
              <w:t>Новикова Ольга Дмитриевна</w:t>
            </w:r>
          </w:p>
        </w:tc>
        <w:tc>
          <w:tcPr>
            <w:tcW w:w="1728" w:type="dxa"/>
          </w:tcPr>
          <w:p w:rsidR="00FB714E" w:rsidRDefault="00B933E3">
            <w:r>
              <w:t>141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129</w:t>
            </w:r>
          </w:p>
        </w:tc>
        <w:tc>
          <w:tcPr>
            <w:tcW w:w="1728" w:type="dxa"/>
          </w:tcPr>
          <w:p w:rsidR="00FB714E" w:rsidRDefault="00B933E3">
            <w:r>
              <w:t>Дьяков Владислав Иванович</w:t>
            </w:r>
          </w:p>
        </w:tc>
        <w:tc>
          <w:tcPr>
            <w:tcW w:w="1728" w:type="dxa"/>
          </w:tcPr>
          <w:p w:rsidR="00FB714E" w:rsidRDefault="00B933E3">
            <w:r>
              <w:t>140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130</w:t>
            </w:r>
          </w:p>
        </w:tc>
        <w:tc>
          <w:tcPr>
            <w:tcW w:w="1728" w:type="dxa"/>
          </w:tcPr>
          <w:p w:rsidR="00FB714E" w:rsidRDefault="00B933E3">
            <w:r>
              <w:t>Шишкин Вадим Викторинович</w:t>
            </w:r>
          </w:p>
        </w:tc>
        <w:tc>
          <w:tcPr>
            <w:tcW w:w="1728" w:type="dxa"/>
          </w:tcPr>
          <w:p w:rsidR="00FB714E" w:rsidRDefault="00B933E3">
            <w:r>
              <w:t>137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131</w:t>
            </w:r>
          </w:p>
        </w:tc>
        <w:tc>
          <w:tcPr>
            <w:tcW w:w="1728" w:type="dxa"/>
          </w:tcPr>
          <w:p w:rsidR="00FB714E" w:rsidRDefault="00B933E3">
            <w:r>
              <w:t xml:space="preserve">Никулин </w:t>
            </w:r>
            <w:r>
              <w:t>Александр Николаевич</w:t>
            </w:r>
          </w:p>
        </w:tc>
        <w:tc>
          <w:tcPr>
            <w:tcW w:w="1728" w:type="dxa"/>
          </w:tcPr>
          <w:p w:rsidR="00FB714E" w:rsidRDefault="00B933E3">
            <w:r>
              <w:t>137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132</w:t>
            </w:r>
          </w:p>
        </w:tc>
        <w:tc>
          <w:tcPr>
            <w:tcW w:w="1728" w:type="dxa"/>
          </w:tcPr>
          <w:p w:rsidR="00FB714E" w:rsidRDefault="00B933E3">
            <w:r>
              <w:t>Шанченко Николай Иванович</w:t>
            </w:r>
          </w:p>
        </w:tc>
        <w:tc>
          <w:tcPr>
            <w:tcW w:w="1728" w:type="dxa"/>
          </w:tcPr>
          <w:p w:rsidR="00FB714E" w:rsidRDefault="00B933E3">
            <w:r>
              <w:t>137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133</w:t>
            </w:r>
          </w:p>
        </w:tc>
        <w:tc>
          <w:tcPr>
            <w:tcW w:w="1728" w:type="dxa"/>
          </w:tcPr>
          <w:p w:rsidR="00FB714E" w:rsidRDefault="00B933E3">
            <w:r>
              <w:t>Шаров Олег Геннадьевич</w:t>
            </w:r>
          </w:p>
        </w:tc>
        <w:tc>
          <w:tcPr>
            <w:tcW w:w="1728" w:type="dxa"/>
          </w:tcPr>
          <w:p w:rsidR="00FB714E" w:rsidRDefault="00B933E3">
            <w:r>
              <w:t>137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134</w:t>
            </w:r>
          </w:p>
        </w:tc>
        <w:tc>
          <w:tcPr>
            <w:tcW w:w="1728" w:type="dxa"/>
          </w:tcPr>
          <w:p w:rsidR="00FB714E" w:rsidRDefault="00B933E3">
            <w:r>
              <w:t>Канев Дмитрий Сергеевич</w:t>
            </w:r>
          </w:p>
        </w:tc>
        <w:tc>
          <w:tcPr>
            <w:tcW w:w="1728" w:type="dxa"/>
          </w:tcPr>
          <w:p w:rsidR="00FB714E" w:rsidRDefault="00B933E3">
            <w:r>
              <w:t>136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135</w:t>
            </w:r>
          </w:p>
        </w:tc>
        <w:tc>
          <w:tcPr>
            <w:tcW w:w="1728" w:type="dxa"/>
          </w:tcPr>
          <w:p w:rsidR="00FB714E" w:rsidRDefault="00B933E3">
            <w:r>
              <w:t>Пазушкин Павел Борисович</w:t>
            </w:r>
          </w:p>
        </w:tc>
        <w:tc>
          <w:tcPr>
            <w:tcW w:w="1728" w:type="dxa"/>
          </w:tcPr>
          <w:p w:rsidR="00FB714E" w:rsidRDefault="00B933E3">
            <w:r>
              <w:t>134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136</w:t>
            </w:r>
          </w:p>
        </w:tc>
        <w:tc>
          <w:tcPr>
            <w:tcW w:w="1728" w:type="dxa"/>
          </w:tcPr>
          <w:p w:rsidR="00FB714E" w:rsidRDefault="00B933E3">
            <w:r>
              <w:t>Айнуллова Дания Габдулхаметовна</w:t>
            </w:r>
          </w:p>
        </w:tc>
        <w:tc>
          <w:tcPr>
            <w:tcW w:w="1728" w:type="dxa"/>
          </w:tcPr>
          <w:p w:rsidR="00FB714E" w:rsidRDefault="00B933E3">
            <w:r>
              <w:t>131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137</w:t>
            </w:r>
          </w:p>
        </w:tc>
        <w:tc>
          <w:tcPr>
            <w:tcW w:w="1728" w:type="dxa"/>
          </w:tcPr>
          <w:p w:rsidR="00FB714E" w:rsidRDefault="00B933E3">
            <w:r>
              <w:t>Гурьянихин Владимир Федорович</w:t>
            </w:r>
          </w:p>
        </w:tc>
        <w:tc>
          <w:tcPr>
            <w:tcW w:w="1728" w:type="dxa"/>
          </w:tcPr>
          <w:p w:rsidR="00FB714E" w:rsidRDefault="00B933E3">
            <w:r>
              <w:t>129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138</w:t>
            </w:r>
          </w:p>
        </w:tc>
        <w:tc>
          <w:tcPr>
            <w:tcW w:w="1728" w:type="dxa"/>
          </w:tcPr>
          <w:p w:rsidR="00FB714E" w:rsidRDefault="00B933E3">
            <w:r>
              <w:t>Меньшов Евгений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128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139</w:t>
            </w:r>
          </w:p>
        </w:tc>
        <w:tc>
          <w:tcPr>
            <w:tcW w:w="1728" w:type="dxa"/>
          </w:tcPr>
          <w:p w:rsidR="00FB714E" w:rsidRDefault="00B933E3">
            <w:r>
              <w:t>Харькова (Правдина) Нонна Валентиновна</w:t>
            </w:r>
          </w:p>
        </w:tc>
        <w:tc>
          <w:tcPr>
            <w:tcW w:w="1728" w:type="dxa"/>
          </w:tcPr>
          <w:p w:rsidR="00FB714E" w:rsidRDefault="00B933E3">
            <w:r>
              <w:t>127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140</w:t>
            </w:r>
          </w:p>
        </w:tc>
        <w:tc>
          <w:tcPr>
            <w:tcW w:w="1728" w:type="dxa"/>
          </w:tcPr>
          <w:p w:rsidR="00FB714E" w:rsidRDefault="00B933E3">
            <w:r>
              <w:t xml:space="preserve">Вольсков </w:t>
            </w:r>
            <w:r>
              <w:lastRenderedPageBreak/>
              <w:t>Дмитрий Геннадьевич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127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141</w:t>
            </w:r>
          </w:p>
        </w:tc>
        <w:tc>
          <w:tcPr>
            <w:tcW w:w="1728" w:type="dxa"/>
          </w:tcPr>
          <w:p w:rsidR="00FB714E" w:rsidRDefault="00B933E3">
            <w:r>
              <w:t>Панин Иван Николаевич</w:t>
            </w:r>
          </w:p>
        </w:tc>
        <w:tc>
          <w:tcPr>
            <w:tcW w:w="1728" w:type="dxa"/>
          </w:tcPr>
          <w:p w:rsidR="00FB714E" w:rsidRDefault="00B933E3">
            <w:r>
              <w:t>126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142</w:t>
            </w:r>
          </w:p>
        </w:tc>
        <w:tc>
          <w:tcPr>
            <w:tcW w:w="1728" w:type="dxa"/>
          </w:tcPr>
          <w:p w:rsidR="00FB714E" w:rsidRDefault="00B933E3">
            <w:r>
              <w:t>Негода Виктор Николаевич</w:t>
            </w:r>
          </w:p>
        </w:tc>
        <w:tc>
          <w:tcPr>
            <w:tcW w:w="1728" w:type="dxa"/>
          </w:tcPr>
          <w:p w:rsidR="00FB714E" w:rsidRDefault="00B933E3">
            <w:r>
              <w:t>126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143</w:t>
            </w:r>
          </w:p>
        </w:tc>
        <w:tc>
          <w:tcPr>
            <w:tcW w:w="1728" w:type="dxa"/>
          </w:tcPr>
          <w:p w:rsidR="00FB714E" w:rsidRDefault="00B933E3">
            <w:r>
              <w:t>Рандин Алексей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124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144</w:t>
            </w:r>
          </w:p>
        </w:tc>
        <w:tc>
          <w:tcPr>
            <w:tcW w:w="1728" w:type="dxa"/>
          </w:tcPr>
          <w:p w:rsidR="00FB714E" w:rsidRDefault="00B933E3">
            <w:r>
              <w:t xml:space="preserve">Мингараева </w:t>
            </w:r>
            <w:r>
              <w:t>(Кудрявцева) Екатерина Валерьевна</w:t>
            </w:r>
          </w:p>
        </w:tc>
        <w:tc>
          <w:tcPr>
            <w:tcW w:w="1728" w:type="dxa"/>
          </w:tcPr>
          <w:p w:rsidR="00FB714E" w:rsidRDefault="00B933E3">
            <w:r>
              <w:t>123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145</w:t>
            </w:r>
          </w:p>
        </w:tc>
        <w:tc>
          <w:tcPr>
            <w:tcW w:w="1728" w:type="dxa"/>
          </w:tcPr>
          <w:p w:rsidR="00FB714E" w:rsidRDefault="00B933E3">
            <w:r>
              <w:t>Тур Виталий Иванович</w:t>
            </w:r>
          </w:p>
        </w:tc>
        <w:tc>
          <w:tcPr>
            <w:tcW w:w="1728" w:type="dxa"/>
          </w:tcPr>
          <w:p w:rsidR="00FB714E" w:rsidRDefault="00B933E3">
            <w:r>
              <w:t>123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146</w:t>
            </w:r>
          </w:p>
        </w:tc>
        <w:tc>
          <w:tcPr>
            <w:tcW w:w="1728" w:type="dxa"/>
          </w:tcPr>
          <w:p w:rsidR="00FB714E" w:rsidRDefault="00B933E3">
            <w:r>
              <w:t>Обшивалкин Михаил Юрьевич</w:t>
            </w:r>
          </w:p>
        </w:tc>
        <w:tc>
          <w:tcPr>
            <w:tcW w:w="1728" w:type="dxa"/>
          </w:tcPr>
          <w:p w:rsidR="00FB714E" w:rsidRDefault="00B933E3">
            <w:r>
              <w:t>122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147</w:t>
            </w:r>
          </w:p>
        </w:tc>
        <w:tc>
          <w:tcPr>
            <w:tcW w:w="1728" w:type="dxa"/>
          </w:tcPr>
          <w:p w:rsidR="00FB714E" w:rsidRDefault="00B933E3">
            <w:r>
              <w:t>Осипов Сергей Викторович</w:t>
            </w:r>
          </w:p>
        </w:tc>
        <w:tc>
          <w:tcPr>
            <w:tcW w:w="1728" w:type="dxa"/>
          </w:tcPr>
          <w:p w:rsidR="00FB714E" w:rsidRDefault="00B933E3">
            <w:r>
              <w:t>119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148</w:t>
            </w:r>
          </w:p>
        </w:tc>
        <w:tc>
          <w:tcPr>
            <w:tcW w:w="1728" w:type="dxa"/>
          </w:tcPr>
          <w:p w:rsidR="00FB714E" w:rsidRDefault="00B933E3">
            <w:r>
              <w:t>Жуков Дмитрий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119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149</w:t>
            </w:r>
          </w:p>
        </w:tc>
        <w:tc>
          <w:tcPr>
            <w:tcW w:w="1728" w:type="dxa"/>
          </w:tcPr>
          <w:p w:rsidR="00FB714E" w:rsidRDefault="00B933E3">
            <w:r>
              <w:t>Богданов Виктор Викторович</w:t>
            </w:r>
          </w:p>
        </w:tc>
        <w:tc>
          <w:tcPr>
            <w:tcW w:w="1728" w:type="dxa"/>
          </w:tcPr>
          <w:p w:rsidR="00FB714E" w:rsidRDefault="00B933E3">
            <w:r>
              <w:t>118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150</w:t>
            </w:r>
          </w:p>
        </w:tc>
        <w:tc>
          <w:tcPr>
            <w:tcW w:w="1728" w:type="dxa"/>
          </w:tcPr>
          <w:p w:rsidR="00FB714E" w:rsidRDefault="00B933E3">
            <w:r>
              <w:t xml:space="preserve">Воронина (Шишкина) Валерия </w:t>
            </w:r>
            <w:r>
              <w:t>Вадимовна</w:t>
            </w:r>
          </w:p>
        </w:tc>
        <w:tc>
          <w:tcPr>
            <w:tcW w:w="1728" w:type="dxa"/>
          </w:tcPr>
          <w:p w:rsidR="00FB714E" w:rsidRDefault="00B933E3">
            <w:r>
              <w:t>118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151</w:t>
            </w:r>
          </w:p>
        </w:tc>
        <w:tc>
          <w:tcPr>
            <w:tcW w:w="1728" w:type="dxa"/>
          </w:tcPr>
          <w:p w:rsidR="00FB714E" w:rsidRDefault="00B933E3">
            <w:r>
              <w:t>Феткуллов Марат Рифатович</w:t>
            </w:r>
          </w:p>
        </w:tc>
        <w:tc>
          <w:tcPr>
            <w:tcW w:w="1728" w:type="dxa"/>
          </w:tcPr>
          <w:p w:rsidR="00FB714E" w:rsidRDefault="00B933E3">
            <w:r>
              <w:t>116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152</w:t>
            </w:r>
          </w:p>
        </w:tc>
        <w:tc>
          <w:tcPr>
            <w:tcW w:w="1728" w:type="dxa"/>
          </w:tcPr>
          <w:p w:rsidR="00FB714E" w:rsidRDefault="00B933E3">
            <w:r>
              <w:t>Битюрин Анатолий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116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153</w:t>
            </w:r>
          </w:p>
        </w:tc>
        <w:tc>
          <w:tcPr>
            <w:tcW w:w="1728" w:type="dxa"/>
          </w:tcPr>
          <w:p w:rsidR="00FB714E" w:rsidRDefault="00B933E3">
            <w:r>
              <w:t>Балаклеец Наталья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154</w:t>
            </w:r>
          </w:p>
        </w:tc>
        <w:tc>
          <w:tcPr>
            <w:tcW w:w="1728" w:type="dxa"/>
          </w:tcPr>
          <w:p w:rsidR="00FB714E" w:rsidRDefault="00B933E3">
            <w:r>
              <w:t>Бабкина (Юдина) Елена Викторовна</w:t>
            </w:r>
          </w:p>
        </w:tc>
        <w:tc>
          <w:tcPr>
            <w:tcW w:w="1728" w:type="dxa"/>
          </w:tcPr>
          <w:p w:rsidR="00FB714E" w:rsidRDefault="00B933E3">
            <w:r>
              <w:t>115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155</w:t>
            </w:r>
          </w:p>
        </w:tc>
        <w:tc>
          <w:tcPr>
            <w:tcW w:w="1728" w:type="dxa"/>
          </w:tcPr>
          <w:p w:rsidR="00FB714E" w:rsidRDefault="00B933E3">
            <w:r>
              <w:t>Воронов Сергей Васильевич</w:t>
            </w:r>
          </w:p>
        </w:tc>
        <w:tc>
          <w:tcPr>
            <w:tcW w:w="1728" w:type="dxa"/>
          </w:tcPr>
          <w:p w:rsidR="00FB714E" w:rsidRDefault="00B933E3">
            <w:r>
              <w:t>114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156</w:t>
            </w:r>
          </w:p>
        </w:tc>
        <w:tc>
          <w:tcPr>
            <w:tcW w:w="1728" w:type="dxa"/>
          </w:tcPr>
          <w:p w:rsidR="00FB714E" w:rsidRDefault="00B933E3">
            <w:r>
              <w:t>Ширялкин Александр Федорович</w:t>
            </w:r>
          </w:p>
        </w:tc>
        <w:tc>
          <w:tcPr>
            <w:tcW w:w="1728" w:type="dxa"/>
          </w:tcPr>
          <w:p w:rsidR="00FB714E" w:rsidRDefault="00B933E3">
            <w:r>
              <w:t>110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157</w:t>
            </w:r>
          </w:p>
        </w:tc>
        <w:tc>
          <w:tcPr>
            <w:tcW w:w="1728" w:type="dxa"/>
          </w:tcPr>
          <w:p w:rsidR="00FB714E" w:rsidRDefault="00B933E3">
            <w:r>
              <w:t>Ртищева Алена Сергеевна</w:t>
            </w:r>
          </w:p>
        </w:tc>
        <w:tc>
          <w:tcPr>
            <w:tcW w:w="1728" w:type="dxa"/>
          </w:tcPr>
          <w:p w:rsidR="00FB714E" w:rsidRDefault="00B933E3">
            <w:r>
              <w:t>105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158</w:t>
            </w:r>
          </w:p>
        </w:tc>
        <w:tc>
          <w:tcPr>
            <w:tcW w:w="1728" w:type="dxa"/>
          </w:tcPr>
          <w:p w:rsidR="00FB714E" w:rsidRDefault="00B933E3">
            <w:r>
              <w:t>Горбоконенко Вера Дмитриевна</w:t>
            </w:r>
          </w:p>
        </w:tc>
        <w:tc>
          <w:tcPr>
            <w:tcW w:w="1728" w:type="dxa"/>
          </w:tcPr>
          <w:p w:rsidR="00FB714E" w:rsidRDefault="00B933E3">
            <w:r>
              <w:t>105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159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Кирилин Юрий </w:t>
            </w:r>
            <w:r>
              <w:lastRenderedPageBreak/>
              <w:t>Васильевич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104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160</w:t>
            </w:r>
          </w:p>
        </w:tc>
        <w:tc>
          <w:tcPr>
            <w:tcW w:w="1728" w:type="dxa"/>
          </w:tcPr>
          <w:p w:rsidR="00FB714E" w:rsidRDefault="00B933E3">
            <w:r>
              <w:t>Рогова Татьяна Николаевна</w:t>
            </w:r>
          </w:p>
        </w:tc>
        <w:tc>
          <w:tcPr>
            <w:tcW w:w="1728" w:type="dxa"/>
          </w:tcPr>
          <w:p w:rsidR="00FB714E" w:rsidRDefault="00B933E3">
            <w:r>
              <w:t>103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161</w:t>
            </w:r>
          </w:p>
        </w:tc>
        <w:tc>
          <w:tcPr>
            <w:tcW w:w="1728" w:type="dxa"/>
          </w:tcPr>
          <w:p w:rsidR="00FB714E" w:rsidRDefault="00B933E3">
            <w:r>
              <w:t>Ваганова Екатерина Сергеевна</w:t>
            </w:r>
          </w:p>
        </w:tc>
        <w:tc>
          <w:tcPr>
            <w:tcW w:w="1728" w:type="dxa"/>
          </w:tcPr>
          <w:p w:rsidR="00FB714E" w:rsidRDefault="00B933E3">
            <w:r>
              <w:t>103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162</w:t>
            </w:r>
          </w:p>
        </w:tc>
        <w:tc>
          <w:tcPr>
            <w:tcW w:w="1728" w:type="dxa"/>
          </w:tcPr>
          <w:p w:rsidR="00FB714E" w:rsidRDefault="00B933E3">
            <w:r>
              <w:t>Соколова (Ляшко) Ольга Федоровна</w:t>
            </w:r>
          </w:p>
        </w:tc>
        <w:tc>
          <w:tcPr>
            <w:tcW w:w="1728" w:type="dxa"/>
          </w:tcPr>
          <w:p w:rsidR="00FB714E" w:rsidRDefault="00B933E3">
            <w:r>
              <w:t>102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163</w:t>
            </w:r>
          </w:p>
        </w:tc>
        <w:tc>
          <w:tcPr>
            <w:tcW w:w="1728" w:type="dxa"/>
          </w:tcPr>
          <w:p w:rsidR="00FB714E" w:rsidRDefault="00B933E3">
            <w:r>
              <w:t xml:space="preserve">Марченко </w:t>
            </w:r>
            <w:r>
              <w:t>(Дзябченко) Александра Витальевна</w:t>
            </w:r>
          </w:p>
        </w:tc>
        <w:tc>
          <w:tcPr>
            <w:tcW w:w="1728" w:type="dxa"/>
          </w:tcPr>
          <w:p w:rsidR="00FB714E" w:rsidRDefault="00B933E3">
            <w:r>
              <w:t>101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164</w:t>
            </w:r>
          </w:p>
        </w:tc>
        <w:tc>
          <w:tcPr>
            <w:tcW w:w="1728" w:type="dxa"/>
          </w:tcPr>
          <w:p w:rsidR="00FB714E" w:rsidRDefault="00B933E3">
            <w:r>
              <w:t>Горшков Геннадий Михайлович</w:t>
            </w:r>
          </w:p>
        </w:tc>
        <w:tc>
          <w:tcPr>
            <w:tcW w:w="1728" w:type="dxa"/>
          </w:tcPr>
          <w:p w:rsidR="00FB714E" w:rsidRDefault="00B933E3">
            <w:r>
              <w:t>100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165</w:t>
            </w:r>
          </w:p>
        </w:tc>
        <w:tc>
          <w:tcPr>
            <w:tcW w:w="1728" w:type="dxa"/>
          </w:tcPr>
          <w:p w:rsidR="00FB714E" w:rsidRDefault="00B933E3">
            <w:r>
              <w:t>Наместников Сергей Михайлович</w:t>
            </w:r>
          </w:p>
        </w:tc>
        <w:tc>
          <w:tcPr>
            <w:tcW w:w="1728" w:type="dxa"/>
          </w:tcPr>
          <w:p w:rsidR="00FB714E" w:rsidRDefault="00B933E3">
            <w:r>
              <w:t>98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166</w:t>
            </w:r>
          </w:p>
        </w:tc>
        <w:tc>
          <w:tcPr>
            <w:tcW w:w="1728" w:type="dxa"/>
          </w:tcPr>
          <w:p w:rsidR="00FB714E" w:rsidRDefault="00B933E3">
            <w:r>
              <w:t>Кангро (Белоусова) Марина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97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167</w:t>
            </w:r>
          </w:p>
        </w:tc>
        <w:tc>
          <w:tcPr>
            <w:tcW w:w="1728" w:type="dxa"/>
          </w:tcPr>
          <w:p w:rsidR="00FB714E" w:rsidRDefault="00B933E3">
            <w:r>
              <w:t>Лопастейская Людмила Геннадьевна</w:t>
            </w:r>
          </w:p>
        </w:tc>
        <w:tc>
          <w:tcPr>
            <w:tcW w:w="1728" w:type="dxa"/>
          </w:tcPr>
          <w:p w:rsidR="00FB714E" w:rsidRDefault="00B933E3">
            <w:r>
              <w:t>96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168</w:t>
            </w:r>
          </w:p>
        </w:tc>
        <w:tc>
          <w:tcPr>
            <w:tcW w:w="1728" w:type="dxa"/>
          </w:tcPr>
          <w:p w:rsidR="00FB714E" w:rsidRDefault="00B933E3">
            <w:r>
              <w:t>Бригаднов Игорь Юрьевич</w:t>
            </w:r>
          </w:p>
        </w:tc>
        <w:tc>
          <w:tcPr>
            <w:tcW w:w="1728" w:type="dxa"/>
          </w:tcPr>
          <w:p w:rsidR="00FB714E" w:rsidRDefault="00B933E3">
            <w:r>
              <w:t>96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169</w:t>
            </w:r>
          </w:p>
        </w:tc>
        <w:tc>
          <w:tcPr>
            <w:tcW w:w="1728" w:type="dxa"/>
          </w:tcPr>
          <w:p w:rsidR="00FB714E" w:rsidRDefault="00B933E3">
            <w:r>
              <w:t>Петухова Татьяна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95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170</w:t>
            </w:r>
          </w:p>
        </w:tc>
        <w:tc>
          <w:tcPr>
            <w:tcW w:w="1728" w:type="dxa"/>
          </w:tcPr>
          <w:p w:rsidR="00FB714E" w:rsidRDefault="00B933E3">
            <w:r>
              <w:t>Старостина Татьяна Геннадьевна</w:t>
            </w:r>
          </w:p>
        </w:tc>
        <w:tc>
          <w:tcPr>
            <w:tcW w:w="1728" w:type="dxa"/>
          </w:tcPr>
          <w:p w:rsidR="00FB714E" w:rsidRDefault="00B933E3">
            <w:r>
              <w:t>95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171</w:t>
            </w:r>
          </w:p>
        </w:tc>
        <w:tc>
          <w:tcPr>
            <w:tcW w:w="1728" w:type="dxa"/>
          </w:tcPr>
          <w:p w:rsidR="00FB714E" w:rsidRDefault="00B933E3">
            <w:r>
              <w:t>Белов Михаил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92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172</w:t>
            </w:r>
          </w:p>
        </w:tc>
        <w:tc>
          <w:tcPr>
            <w:tcW w:w="1728" w:type="dxa"/>
          </w:tcPr>
          <w:p w:rsidR="00FB714E" w:rsidRDefault="00B933E3">
            <w:r>
              <w:t>Карпухина (Павловичева) Тамара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91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173</w:t>
            </w:r>
          </w:p>
        </w:tc>
        <w:tc>
          <w:tcPr>
            <w:tcW w:w="1728" w:type="dxa"/>
          </w:tcPr>
          <w:p w:rsidR="00FB714E" w:rsidRDefault="00B933E3">
            <w:r>
              <w:t>Брысина Татьяна Николаевна</w:t>
            </w:r>
          </w:p>
        </w:tc>
        <w:tc>
          <w:tcPr>
            <w:tcW w:w="1728" w:type="dxa"/>
          </w:tcPr>
          <w:p w:rsidR="00FB714E" w:rsidRDefault="00B933E3">
            <w:r>
              <w:t>91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174</w:t>
            </w:r>
          </w:p>
        </w:tc>
        <w:tc>
          <w:tcPr>
            <w:tcW w:w="1728" w:type="dxa"/>
          </w:tcPr>
          <w:p w:rsidR="00FB714E" w:rsidRDefault="00B933E3">
            <w:r>
              <w:t>Хахалева Лариса Валерьевна</w:t>
            </w:r>
          </w:p>
        </w:tc>
        <w:tc>
          <w:tcPr>
            <w:tcW w:w="1728" w:type="dxa"/>
          </w:tcPr>
          <w:p w:rsidR="00FB714E" w:rsidRDefault="00B933E3">
            <w:r>
              <w:t>90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175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Смирнов </w:t>
            </w:r>
            <w:r>
              <w:t>Павел Викторович</w:t>
            </w:r>
          </w:p>
        </w:tc>
        <w:tc>
          <w:tcPr>
            <w:tcW w:w="1728" w:type="dxa"/>
          </w:tcPr>
          <w:p w:rsidR="00FB714E" w:rsidRDefault="00B933E3">
            <w:r>
              <w:t>89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176</w:t>
            </w:r>
          </w:p>
        </w:tc>
        <w:tc>
          <w:tcPr>
            <w:tcW w:w="1728" w:type="dxa"/>
          </w:tcPr>
          <w:p w:rsidR="00FB714E" w:rsidRDefault="00B933E3">
            <w:r>
              <w:t>Белозерцев Владимир Ильич</w:t>
            </w:r>
          </w:p>
        </w:tc>
        <w:tc>
          <w:tcPr>
            <w:tcW w:w="1728" w:type="dxa"/>
          </w:tcPr>
          <w:p w:rsidR="00FB714E" w:rsidRDefault="00B933E3">
            <w:r>
              <w:t>89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177</w:t>
            </w:r>
          </w:p>
        </w:tc>
        <w:tc>
          <w:tcPr>
            <w:tcW w:w="1728" w:type="dxa"/>
          </w:tcPr>
          <w:p w:rsidR="00FB714E" w:rsidRDefault="00B933E3">
            <w:r>
              <w:t xml:space="preserve">Гульшин </w:t>
            </w:r>
            <w:r>
              <w:lastRenderedPageBreak/>
              <w:t>Владимир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88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178</w:t>
            </w:r>
          </w:p>
        </w:tc>
        <w:tc>
          <w:tcPr>
            <w:tcW w:w="1728" w:type="dxa"/>
          </w:tcPr>
          <w:p w:rsidR="00FB714E" w:rsidRDefault="00B933E3">
            <w:r>
              <w:t>Магазинник Лев Максимович</w:t>
            </w:r>
          </w:p>
        </w:tc>
        <w:tc>
          <w:tcPr>
            <w:tcW w:w="1728" w:type="dxa"/>
          </w:tcPr>
          <w:p w:rsidR="00FB714E" w:rsidRDefault="00B933E3">
            <w:r>
              <w:t>87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179</w:t>
            </w:r>
          </w:p>
        </w:tc>
        <w:tc>
          <w:tcPr>
            <w:tcW w:w="1728" w:type="dxa"/>
          </w:tcPr>
          <w:p w:rsidR="00FB714E" w:rsidRDefault="00B933E3">
            <w:r>
              <w:t>Афанасьев Геннадий Федорович</w:t>
            </w:r>
          </w:p>
        </w:tc>
        <w:tc>
          <w:tcPr>
            <w:tcW w:w="1728" w:type="dxa"/>
          </w:tcPr>
          <w:p w:rsidR="00FB714E" w:rsidRDefault="00B933E3">
            <w:r>
              <w:t>86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180</w:t>
            </w:r>
          </w:p>
        </w:tc>
        <w:tc>
          <w:tcPr>
            <w:tcW w:w="1728" w:type="dxa"/>
          </w:tcPr>
          <w:p w:rsidR="00FB714E" w:rsidRDefault="00B933E3">
            <w:r>
              <w:t>Дмитриев Владимир Николаевич</w:t>
            </w:r>
          </w:p>
        </w:tc>
        <w:tc>
          <w:tcPr>
            <w:tcW w:w="1728" w:type="dxa"/>
          </w:tcPr>
          <w:p w:rsidR="00FB714E" w:rsidRDefault="00B933E3">
            <w:r>
              <w:t>85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181</w:t>
            </w:r>
          </w:p>
        </w:tc>
        <w:tc>
          <w:tcPr>
            <w:tcW w:w="1728" w:type="dxa"/>
          </w:tcPr>
          <w:p w:rsidR="00FB714E" w:rsidRDefault="00B933E3">
            <w:r>
              <w:t>Казаков Михаил Константинович</w:t>
            </w:r>
          </w:p>
        </w:tc>
        <w:tc>
          <w:tcPr>
            <w:tcW w:w="1728" w:type="dxa"/>
          </w:tcPr>
          <w:p w:rsidR="00FB714E" w:rsidRDefault="00B933E3">
            <w:r>
              <w:t>84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182</w:t>
            </w:r>
          </w:p>
        </w:tc>
        <w:tc>
          <w:tcPr>
            <w:tcW w:w="1728" w:type="dxa"/>
          </w:tcPr>
          <w:p w:rsidR="00FB714E" w:rsidRDefault="00B933E3">
            <w:r>
              <w:t>Переверзева Ирина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84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183</w:t>
            </w:r>
          </w:p>
        </w:tc>
        <w:tc>
          <w:tcPr>
            <w:tcW w:w="1728" w:type="dxa"/>
          </w:tcPr>
          <w:p w:rsidR="00FB714E" w:rsidRDefault="00B933E3">
            <w:r>
              <w:t>Климовский Андрей Борисович</w:t>
            </w:r>
          </w:p>
        </w:tc>
        <w:tc>
          <w:tcPr>
            <w:tcW w:w="1728" w:type="dxa"/>
          </w:tcPr>
          <w:p w:rsidR="00FB714E" w:rsidRDefault="00B933E3">
            <w:r>
              <w:t>84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184</w:t>
            </w:r>
          </w:p>
        </w:tc>
        <w:tc>
          <w:tcPr>
            <w:tcW w:w="1728" w:type="dxa"/>
          </w:tcPr>
          <w:p w:rsidR="00FB714E" w:rsidRDefault="00B933E3">
            <w:r>
              <w:t>Попов Петр Михайлович</w:t>
            </w:r>
          </w:p>
        </w:tc>
        <w:tc>
          <w:tcPr>
            <w:tcW w:w="1728" w:type="dxa"/>
          </w:tcPr>
          <w:p w:rsidR="00FB714E" w:rsidRDefault="00B933E3">
            <w:r>
              <w:t>84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185</w:t>
            </w:r>
          </w:p>
        </w:tc>
        <w:tc>
          <w:tcPr>
            <w:tcW w:w="1728" w:type="dxa"/>
          </w:tcPr>
          <w:p w:rsidR="00FB714E" w:rsidRDefault="00B933E3">
            <w:r>
              <w:t>Семёнов Алексей Степанович</w:t>
            </w:r>
          </w:p>
        </w:tc>
        <w:tc>
          <w:tcPr>
            <w:tcW w:w="1728" w:type="dxa"/>
          </w:tcPr>
          <w:p w:rsidR="00FB714E" w:rsidRDefault="00B933E3">
            <w:r>
              <w:t>83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186</w:t>
            </w:r>
          </w:p>
        </w:tc>
        <w:tc>
          <w:tcPr>
            <w:tcW w:w="1728" w:type="dxa"/>
          </w:tcPr>
          <w:p w:rsidR="00FB714E" w:rsidRDefault="00B933E3">
            <w:r>
              <w:t>Егорова Тамара Михайловна</w:t>
            </w:r>
          </w:p>
        </w:tc>
        <w:tc>
          <w:tcPr>
            <w:tcW w:w="1728" w:type="dxa"/>
          </w:tcPr>
          <w:p w:rsidR="00FB714E" w:rsidRDefault="00B933E3">
            <w:r>
              <w:t>83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187</w:t>
            </w:r>
          </w:p>
        </w:tc>
        <w:tc>
          <w:tcPr>
            <w:tcW w:w="1728" w:type="dxa"/>
          </w:tcPr>
          <w:p w:rsidR="00FB714E" w:rsidRDefault="00B933E3">
            <w:r>
              <w:t>Жуховицкий Давид Львович</w:t>
            </w:r>
          </w:p>
        </w:tc>
        <w:tc>
          <w:tcPr>
            <w:tcW w:w="1728" w:type="dxa"/>
          </w:tcPr>
          <w:p w:rsidR="00FB714E" w:rsidRDefault="00B933E3">
            <w:r>
              <w:t>83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188</w:t>
            </w:r>
          </w:p>
        </w:tc>
        <w:tc>
          <w:tcPr>
            <w:tcW w:w="1728" w:type="dxa"/>
          </w:tcPr>
          <w:p w:rsidR="00FB714E" w:rsidRDefault="00B933E3">
            <w:r>
              <w:t>Медведев Геннадий Викторович</w:t>
            </w:r>
          </w:p>
        </w:tc>
        <w:tc>
          <w:tcPr>
            <w:tcW w:w="1728" w:type="dxa"/>
          </w:tcPr>
          <w:p w:rsidR="00FB714E" w:rsidRDefault="00B933E3">
            <w:r>
              <w:t>82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189</w:t>
            </w:r>
          </w:p>
        </w:tc>
        <w:tc>
          <w:tcPr>
            <w:tcW w:w="1728" w:type="dxa"/>
          </w:tcPr>
          <w:p w:rsidR="00FB714E" w:rsidRDefault="00B933E3">
            <w:r>
              <w:t>Леушкин Руслан Викторович</w:t>
            </w:r>
          </w:p>
        </w:tc>
        <w:tc>
          <w:tcPr>
            <w:tcW w:w="1728" w:type="dxa"/>
          </w:tcPr>
          <w:p w:rsidR="00FB714E" w:rsidRDefault="00B933E3">
            <w:r>
              <w:t>82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190</w:t>
            </w:r>
          </w:p>
        </w:tc>
        <w:tc>
          <w:tcPr>
            <w:tcW w:w="1728" w:type="dxa"/>
          </w:tcPr>
          <w:p w:rsidR="00FB714E" w:rsidRDefault="00B933E3">
            <w:r>
              <w:t>Веревичев Игорь Иванович</w:t>
            </w:r>
          </w:p>
        </w:tc>
        <w:tc>
          <w:tcPr>
            <w:tcW w:w="1728" w:type="dxa"/>
          </w:tcPr>
          <w:p w:rsidR="00FB714E" w:rsidRDefault="00B933E3">
            <w:r>
              <w:t>82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191</w:t>
            </w:r>
          </w:p>
        </w:tc>
        <w:tc>
          <w:tcPr>
            <w:tcW w:w="1728" w:type="dxa"/>
          </w:tcPr>
          <w:p w:rsidR="00FB714E" w:rsidRDefault="00B933E3">
            <w:r>
              <w:t>Гуськов Глеб Юрьевич</w:t>
            </w:r>
          </w:p>
        </w:tc>
        <w:tc>
          <w:tcPr>
            <w:tcW w:w="1728" w:type="dxa"/>
          </w:tcPr>
          <w:p w:rsidR="00FB714E" w:rsidRDefault="00B933E3">
            <w:r>
              <w:t>81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192</w:t>
            </w:r>
          </w:p>
        </w:tc>
        <w:tc>
          <w:tcPr>
            <w:tcW w:w="1728" w:type="dxa"/>
          </w:tcPr>
          <w:p w:rsidR="00FB714E" w:rsidRDefault="00B933E3">
            <w:r>
              <w:t>Филимонов Андрей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81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193</w:t>
            </w:r>
          </w:p>
        </w:tc>
        <w:tc>
          <w:tcPr>
            <w:tcW w:w="1728" w:type="dxa"/>
          </w:tcPr>
          <w:p w:rsidR="00FB714E" w:rsidRDefault="00B933E3">
            <w:r>
              <w:t>Фалова Оксана Евгеньевна</w:t>
            </w:r>
          </w:p>
        </w:tc>
        <w:tc>
          <w:tcPr>
            <w:tcW w:w="1728" w:type="dxa"/>
          </w:tcPr>
          <w:p w:rsidR="00FB714E" w:rsidRDefault="00B933E3">
            <w:r>
              <w:t>80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194</w:t>
            </w:r>
          </w:p>
        </w:tc>
        <w:tc>
          <w:tcPr>
            <w:tcW w:w="1728" w:type="dxa"/>
          </w:tcPr>
          <w:p w:rsidR="00FB714E" w:rsidRDefault="00B933E3">
            <w:r>
              <w:t>Еремин Николай Викторович</w:t>
            </w:r>
          </w:p>
        </w:tc>
        <w:tc>
          <w:tcPr>
            <w:tcW w:w="1728" w:type="dxa"/>
          </w:tcPr>
          <w:p w:rsidR="00FB714E" w:rsidRDefault="00B933E3">
            <w:r>
              <w:t>80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195</w:t>
            </w:r>
          </w:p>
        </w:tc>
        <w:tc>
          <w:tcPr>
            <w:tcW w:w="1728" w:type="dxa"/>
          </w:tcPr>
          <w:p w:rsidR="00FB714E" w:rsidRDefault="00B933E3">
            <w:r>
              <w:t>Сапунов Валерий Викторович</w:t>
            </w:r>
          </w:p>
        </w:tc>
        <w:tc>
          <w:tcPr>
            <w:tcW w:w="1728" w:type="dxa"/>
          </w:tcPr>
          <w:p w:rsidR="00FB714E" w:rsidRDefault="00B933E3">
            <w:r>
              <w:t>79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196</w:t>
            </w:r>
          </w:p>
        </w:tc>
        <w:tc>
          <w:tcPr>
            <w:tcW w:w="1728" w:type="dxa"/>
          </w:tcPr>
          <w:p w:rsidR="00FB714E" w:rsidRDefault="00B933E3">
            <w:r>
              <w:t>Филевская Наталья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78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197</w:t>
            </w:r>
          </w:p>
        </w:tc>
        <w:tc>
          <w:tcPr>
            <w:tcW w:w="1728" w:type="dxa"/>
          </w:tcPr>
          <w:p w:rsidR="00FB714E" w:rsidRDefault="00B933E3">
            <w:r>
              <w:t>Ермолаев Иван Валерьевич</w:t>
            </w:r>
          </w:p>
        </w:tc>
        <w:tc>
          <w:tcPr>
            <w:tcW w:w="1728" w:type="dxa"/>
          </w:tcPr>
          <w:p w:rsidR="00FB714E" w:rsidRDefault="00B933E3">
            <w:r>
              <w:t>78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198</w:t>
            </w:r>
          </w:p>
        </w:tc>
        <w:tc>
          <w:tcPr>
            <w:tcW w:w="1728" w:type="dxa"/>
          </w:tcPr>
          <w:p w:rsidR="00FB714E" w:rsidRDefault="00B933E3">
            <w:r>
              <w:t>Шивринский Вячеслав Николаевич</w:t>
            </w:r>
          </w:p>
        </w:tc>
        <w:tc>
          <w:tcPr>
            <w:tcW w:w="1728" w:type="dxa"/>
          </w:tcPr>
          <w:p w:rsidR="00FB714E" w:rsidRDefault="00B933E3">
            <w:r>
              <w:t>77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199</w:t>
            </w:r>
          </w:p>
        </w:tc>
        <w:tc>
          <w:tcPr>
            <w:tcW w:w="1728" w:type="dxa"/>
          </w:tcPr>
          <w:p w:rsidR="00FB714E" w:rsidRDefault="00B933E3">
            <w:r>
              <w:t>Елягин Сергей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77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200</w:t>
            </w:r>
          </w:p>
        </w:tc>
        <w:tc>
          <w:tcPr>
            <w:tcW w:w="1728" w:type="dxa"/>
          </w:tcPr>
          <w:p w:rsidR="00FB714E" w:rsidRDefault="00B933E3">
            <w:r>
              <w:t>Резчиков Сергей Евгеньевич</w:t>
            </w:r>
          </w:p>
        </w:tc>
        <w:tc>
          <w:tcPr>
            <w:tcW w:w="1728" w:type="dxa"/>
          </w:tcPr>
          <w:p w:rsidR="00FB714E" w:rsidRDefault="00B933E3">
            <w:r>
              <w:t>77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201</w:t>
            </w:r>
          </w:p>
        </w:tc>
        <w:tc>
          <w:tcPr>
            <w:tcW w:w="1728" w:type="dxa"/>
          </w:tcPr>
          <w:p w:rsidR="00FB714E" w:rsidRDefault="00B933E3">
            <w:r>
              <w:t>Аникин Сергей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77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202</w:t>
            </w:r>
          </w:p>
        </w:tc>
        <w:tc>
          <w:tcPr>
            <w:tcW w:w="1728" w:type="dxa"/>
          </w:tcPr>
          <w:p w:rsidR="00FB714E" w:rsidRDefault="00B933E3">
            <w:r>
              <w:t>Бригаднов Сергей Игоревич</w:t>
            </w:r>
          </w:p>
        </w:tc>
        <w:tc>
          <w:tcPr>
            <w:tcW w:w="1728" w:type="dxa"/>
          </w:tcPr>
          <w:p w:rsidR="00FB714E" w:rsidRDefault="00B933E3">
            <w:r>
              <w:t>76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203</w:t>
            </w:r>
          </w:p>
        </w:tc>
        <w:tc>
          <w:tcPr>
            <w:tcW w:w="1728" w:type="dxa"/>
          </w:tcPr>
          <w:p w:rsidR="00FB714E" w:rsidRDefault="00B933E3">
            <w:r>
              <w:t>Арлашкина Нина Николаевна</w:t>
            </w:r>
          </w:p>
        </w:tc>
        <w:tc>
          <w:tcPr>
            <w:tcW w:w="1728" w:type="dxa"/>
          </w:tcPr>
          <w:p w:rsidR="00FB714E" w:rsidRDefault="00B933E3">
            <w:r>
              <w:t>75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204</w:t>
            </w:r>
          </w:p>
        </w:tc>
        <w:tc>
          <w:tcPr>
            <w:tcW w:w="1728" w:type="dxa"/>
          </w:tcPr>
          <w:p w:rsidR="00FB714E" w:rsidRDefault="00B933E3">
            <w:r>
              <w:t>Камалов Леонид Евгеньевич</w:t>
            </w:r>
          </w:p>
        </w:tc>
        <w:tc>
          <w:tcPr>
            <w:tcW w:w="1728" w:type="dxa"/>
          </w:tcPr>
          <w:p w:rsidR="00FB714E" w:rsidRDefault="00B933E3">
            <w:r>
              <w:t>75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205</w:t>
            </w:r>
          </w:p>
        </w:tc>
        <w:tc>
          <w:tcPr>
            <w:tcW w:w="1728" w:type="dxa"/>
          </w:tcPr>
          <w:p w:rsidR="00FB714E" w:rsidRDefault="00B933E3">
            <w:r>
              <w:t>Илюшкин Максим Валерьевич</w:t>
            </w:r>
          </w:p>
        </w:tc>
        <w:tc>
          <w:tcPr>
            <w:tcW w:w="1728" w:type="dxa"/>
          </w:tcPr>
          <w:p w:rsidR="00FB714E" w:rsidRDefault="00B933E3">
            <w:r>
              <w:t>74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206</w:t>
            </w:r>
          </w:p>
        </w:tc>
        <w:tc>
          <w:tcPr>
            <w:tcW w:w="1728" w:type="dxa"/>
          </w:tcPr>
          <w:p w:rsidR="00FB714E" w:rsidRDefault="00B933E3">
            <w:r>
              <w:t>Ахметшина Екатерина Рифовна</w:t>
            </w:r>
          </w:p>
        </w:tc>
        <w:tc>
          <w:tcPr>
            <w:tcW w:w="1728" w:type="dxa"/>
          </w:tcPr>
          <w:p w:rsidR="00FB714E" w:rsidRDefault="00B933E3">
            <w:r>
              <w:t>74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207</w:t>
            </w:r>
          </w:p>
        </w:tc>
        <w:tc>
          <w:tcPr>
            <w:tcW w:w="1728" w:type="dxa"/>
          </w:tcPr>
          <w:p w:rsidR="00FB714E" w:rsidRDefault="00B933E3">
            <w:r>
              <w:t>Демидов Валерий Васильевич</w:t>
            </w:r>
          </w:p>
        </w:tc>
        <w:tc>
          <w:tcPr>
            <w:tcW w:w="1728" w:type="dxa"/>
          </w:tcPr>
          <w:p w:rsidR="00FB714E" w:rsidRDefault="00B933E3">
            <w:r>
              <w:t>73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208</w:t>
            </w:r>
          </w:p>
        </w:tc>
        <w:tc>
          <w:tcPr>
            <w:tcW w:w="1728" w:type="dxa"/>
          </w:tcPr>
          <w:p w:rsidR="00FB714E" w:rsidRDefault="00B933E3">
            <w:r>
              <w:t>Крылова Марина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73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209</w:t>
            </w:r>
          </w:p>
        </w:tc>
        <w:tc>
          <w:tcPr>
            <w:tcW w:w="1728" w:type="dxa"/>
          </w:tcPr>
          <w:p w:rsidR="00FB714E" w:rsidRDefault="00B933E3">
            <w:r>
              <w:t xml:space="preserve">Радаев Олег </w:t>
            </w:r>
            <w:r>
              <w:t>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72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210</w:t>
            </w:r>
          </w:p>
        </w:tc>
        <w:tc>
          <w:tcPr>
            <w:tcW w:w="1728" w:type="dxa"/>
          </w:tcPr>
          <w:p w:rsidR="00FB714E" w:rsidRDefault="00B933E3">
            <w:r>
              <w:t>Кочуров Виктор Викторович</w:t>
            </w:r>
          </w:p>
        </w:tc>
        <w:tc>
          <w:tcPr>
            <w:tcW w:w="1728" w:type="dxa"/>
          </w:tcPr>
          <w:p w:rsidR="00FB714E" w:rsidRDefault="00B933E3">
            <w:r>
              <w:t>72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211</w:t>
            </w:r>
          </w:p>
        </w:tc>
        <w:tc>
          <w:tcPr>
            <w:tcW w:w="1728" w:type="dxa"/>
          </w:tcPr>
          <w:p w:rsidR="00FB714E" w:rsidRDefault="00B933E3">
            <w:r>
              <w:t>Пьянков Сергей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72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212</w:t>
            </w:r>
          </w:p>
        </w:tc>
        <w:tc>
          <w:tcPr>
            <w:tcW w:w="1728" w:type="dxa"/>
          </w:tcPr>
          <w:p w:rsidR="00FB714E" w:rsidRDefault="00B933E3">
            <w:r>
              <w:t>Воеводин Евгений Юрьевич</w:t>
            </w:r>
          </w:p>
        </w:tc>
        <w:tc>
          <w:tcPr>
            <w:tcW w:w="1728" w:type="dxa"/>
          </w:tcPr>
          <w:p w:rsidR="00FB714E" w:rsidRDefault="00B933E3">
            <w:r>
              <w:t>71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213</w:t>
            </w:r>
          </w:p>
        </w:tc>
        <w:tc>
          <w:tcPr>
            <w:tcW w:w="1728" w:type="dxa"/>
          </w:tcPr>
          <w:p w:rsidR="00FB714E" w:rsidRDefault="00B933E3">
            <w:r>
              <w:t>Ваганов Александр Сергеевич</w:t>
            </w:r>
          </w:p>
        </w:tc>
        <w:tc>
          <w:tcPr>
            <w:tcW w:w="1728" w:type="dxa"/>
          </w:tcPr>
          <w:p w:rsidR="00FB714E" w:rsidRDefault="00B933E3">
            <w:r>
              <w:t>71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214</w:t>
            </w:r>
          </w:p>
        </w:tc>
        <w:tc>
          <w:tcPr>
            <w:tcW w:w="1728" w:type="dxa"/>
          </w:tcPr>
          <w:p w:rsidR="00FB714E" w:rsidRDefault="00B933E3">
            <w:r>
              <w:t>Кузьмин Антон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70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215</w:t>
            </w:r>
          </w:p>
        </w:tc>
        <w:tc>
          <w:tcPr>
            <w:tcW w:w="1728" w:type="dxa"/>
          </w:tcPr>
          <w:p w:rsidR="00FB714E" w:rsidRDefault="00B933E3">
            <w:r>
              <w:t>Баландина (Тен) Екатерина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69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216</w:t>
            </w:r>
          </w:p>
        </w:tc>
        <w:tc>
          <w:tcPr>
            <w:tcW w:w="1728" w:type="dxa"/>
          </w:tcPr>
          <w:p w:rsidR="00FB714E" w:rsidRDefault="00B933E3">
            <w:r>
              <w:t>Игонин Андрей Геннадьевич</w:t>
            </w:r>
          </w:p>
        </w:tc>
        <w:tc>
          <w:tcPr>
            <w:tcW w:w="1728" w:type="dxa"/>
          </w:tcPr>
          <w:p w:rsidR="00FB714E" w:rsidRDefault="00B933E3">
            <w:r>
              <w:t>69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217</w:t>
            </w:r>
          </w:p>
        </w:tc>
        <w:tc>
          <w:tcPr>
            <w:tcW w:w="1728" w:type="dxa"/>
          </w:tcPr>
          <w:p w:rsidR="00FB714E" w:rsidRDefault="00B933E3">
            <w:r>
              <w:t>Садыкова (Хасанова) Лилия Тальгатовна</w:t>
            </w:r>
          </w:p>
        </w:tc>
        <w:tc>
          <w:tcPr>
            <w:tcW w:w="1728" w:type="dxa"/>
          </w:tcPr>
          <w:p w:rsidR="00FB714E" w:rsidRDefault="00B933E3">
            <w:r>
              <w:t>69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218</w:t>
            </w:r>
          </w:p>
        </w:tc>
        <w:tc>
          <w:tcPr>
            <w:tcW w:w="1728" w:type="dxa"/>
          </w:tcPr>
          <w:p w:rsidR="00FB714E" w:rsidRDefault="00B933E3">
            <w:r>
              <w:t>Гаврилина Юлия Николаевна</w:t>
            </w:r>
          </w:p>
        </w:tc>
        <w:tc>
          <w:tcPr>
            <w:tcW w:w="1728" w:type="dxa"/>
          </w:tcPr>
          <w:p w:rsidR="00FB714E" w:rsidRDefault="00B933E3">
            <w:r>
              <w:t>69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219</w:t>
            </w:r>
          </w:p>
        </w:tc>
        <w:tc>
          <w:tcPr>
            <w:tcW w:w="1728" w:type="dxa"/>
          </w:tcPr>
          <w:p w:rsidR="00FB714E" w:rsidRDefault="00B933E3">
            <w:r>
              <w:t>Минкина Галина Леонидовна</w:t>
            </w:r>
          </w:p>
        </w:tc>
        <w:tc>
          <w:tcPr>
            <w:tcW w:w="1728" w:type="dxa"/>
          </w:tcPr>
          <w:p w:rsidR="00FB714E" w:rsidRDefault="00B933E3">
            <w:r>
              <w:t>69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220</w:t>
            </w:r>
          </w:p>
        </w:tc>
        <w:tc>
          <w:tcPr>
            <w:tcW w:w="1728" w:type="dxa"/>
          </w:tcPr>
          <w:p w:rsidR="00FB714E" w:rsidRDefault="00B933E3">
            <w:r>
              <w:t>Микеев Руслан Раилевич</w:t>
            </w:r>
          </w:p>
        </w:tc>
        <w:tc>
          <w:tcPr>
            <w:tcW w:w="1728" w:type="dxa"/>
          </w:tcPr>
          <w:p w:rsidR="00FB714E" w:rsidRDefault="00B933E3">
            <w:r>
              <w:t>68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221</w:t>
            </w:r>
          </w:p>
        </w:tc>
        <w:tc>
          <w:tcPr>
            <w:tcW w:w="1728" w:type="dxa"/>
          </w:tcPr>
          <w:p w:rsidR="00FB714E" w:rsidRDefault="00B933E3">
            <w:r>
              <w:t>Бочков Семен Игоревич</w:t>
            </w:r>
          </w:p>
        </w:tc>
        <w:tc>
          <w:tcPr>
            <w:tcW w:w="1728" w:type="dxa"/>
          </w:tcPr>
          <w:p w:rsidR="00FB714E" w:rsidRDefault="00B933E3">
            <w:r>
              <w:t>67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222</w:t>
            </w:r>
          </w:p>
        </w:tc>
        <w:tc>
          <w:tcPr>
            <w:tcW w:w="1728" w:type="dxa"/>
          </w:tcPr>
          <w:p w:rsidR="00FB714E" w:rsidRDefault="00B933E3">
            <w:r>
              <w:t xml:space="preserve">Тамарова (Казакова) Юлия </w:t>
            </w:r>
            <w:r>
              <w:t>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67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223</w:t>
            </w:r>
          </w:p>
        </w:tc>
        <w:tc>
          <w:tcPr>
            <w:tcW w:w="1728" w:type="dxa"/>
          </w:tcPr>
          <w:p w:rsidR="00FB714E" w:rsidRDefault="00B933E3">
            <w:r>
              <w:t>Семенова (Вельмисова) Елизавета Петровна</w:t>
            </w:r>
          </w:p>
        </w:tc>
        <w:tc>
          <w:tcPr>
            <w:tcW w:w="1728" w:type="dxa"/>
          </w:tcPr>
          <w:p w:rsidR="00FB714E" w:rsidRDefault="00B933E3">
            <w:r>
              <w:t>67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224</w:t>
            </w:r>
          </w:p>
        </w:tc>
        <w:tc>
          <w:tcPr>
            <w:tcW w:w="1728" w:type="dxa"/>
          </w:tcPr>
          <w:p w:rsidR="00FB714E" w:rsidRDefault="00B933E3">
            <w:r>
              <w:t>Клейн Виктор Викторович</w:t>
            </w:r>
          </w:p>
        </w:tc>
        <w:tc>
          <w:tcPr>
            <w:tcW w:w="1728" w:type="dxa"/>
          </w:tcPr>
          <w:p w:rsidR="00FB714E" w:rsidRDefault="00B933E3">
            <w:r>
              <w:t>67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225</w:t>
            </w:r>
          </w:p>
        </w:tc>
        <w:tc>
          <w:tcPr>
            <w:tcW w:w="1728" w:type="dxa"/>
          </w:tcPr>
          <w:p w:rsidR="00FB714E" w:rsidRDefault="00B933E3">
            <w:r>
              <w:t>Абдулкадим Хуссуйн Абдуламир</w:t>
            </w:r>
          </w:p>
        </w:tc>
        <w:tc>
          <w:tcPr>
            <w:tcW w:w="1728" w:type="dxa"/>
          </w:tcPr>
          <w:p w:rsidR="00FB714E" w:rsidRDefault="00B933E3">
            <w:r>
              <w:t>67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226</w:t>
            </w:r>
          </w:p>
        </w:tc>
        <w:tc>
          <w:tcPr>
            <w:tcW w:w="1728" w:type="dxa"/>
          </w:tcPr>
          <w:p w:rsidR="00FB714E" w:rsidRDefault="00B933E3">
            <w:r>
              <w:t>Ионова Ирина Сергеевна</w:t>
            </w:r>
          </w:p>
        </w:tc>
        <w:tc>
          <w:tcPr>
            <w:tcW w:w="1728" w:type="dxa"/>
          </w:tcPr>
          <w:p w:rsidR="00FB714E" w:rsidRDefault="00B933E3">
            <w:r>
              <w:t>64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227</w:t>
            </w:r>
          </w:p>
        </w:tc>
        <w:tc>
          <w:tcPr>
            <w:tcW w:w="1728" w:type="dxa"/>
          </w:tcPr>
          <w:p w:rsidR="00FB714E" w:rsidRDefault="00B933E3">
            <w:r>
              <w:t>Чекина Александра Валерьевна</w:t>
            </w:r>
          </w:p>
        </w:tc>
        <w:tc>
          <w:tcPr>
            <w:tcW w:w="1728" w:type="dxa"/>
          </w:tcPr>
          <w:p w:rsidR="00FB714E" w:rsidRDefault="00B933E3">
            <w:r>
              <w:t>64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228</w:t>
            </w:r>
          </w:p>
        </w:tc>
        <w:tc>
          <w:tcPr>
            <w:tcW w:w="1728" w:type="dxa"/>
          </w:tcPr>
          <w:p w:rsidR="00FB714E" w:rsidRDefault="00B933E3">
            <w:r>
              <w:t>Макарова Ирина Алексеевна</w:t>
            </w:r>
          </w:p>
        </w:tc>
        <w:tc>
          <w:tcPr>
            <w:tcW w:w="1728" w:type="dxa"/>
          </w:tcPr>
          <w:p w:rsidR="00FB714E" w:rsidRDefault="00B933E3">
            <w:r>
              <w:t>63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229</w:t>
            </w:r>
          </w:p>
        </w:tc>
        <w:tc>
          <w:tcPr>
            <w:tcW w:w="1728" w:type="dxa"/>
          </w:tcPr>
          <w:p w:rsidR="00FB714E" w:rsidRDefault="00B933E3">
            <w:r>
              <w:t>Ефимов Иван Петрович</w:t>
            </w:r>
          </w:p>
        </w:tc>
        <w:tc>
          <w:tcPr>
            <w:tcW w:w="1728" w:type="dxa"/>
          </w:tcPr>
          <w:p w:rsidR="00FB714E" w:rsidRDefault="00B933E3">
            <w:r>
              <w:t>63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230</w:t>
            </w:r>
          </w:p>
        </w:tc>
        <w:tc>
          <w:tcPr>
            <w:tcW w:w="1728" w:type="dxa"/>
          </w:tcPr>
          <w:p w:rsidR="00FB714E" w:rsidRDefault="00B933E3">
            <w:r>
              <w:t>Калинникова Елена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63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231</w:t>
            </w:r>
          </w:p>
        </w:tc>
        <w:tc>
          <w:tcPr>
            <w:tcW w:w="1728" w:type="dxa"/>
          </w:tcPr>
          <w:p w:rsidR="00FB714E" w:rsidRDefault="00B933E3">
            <w:r>
              <w:t>Дмитриенко Герман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62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232</w:t>
            </w:r>
          </w:p>
        </w:tc>
        <w:tc>
          <w:tcPr>
            <w:tcW w:w="1728" w:type="dxa"/>
          </w:tcPr>
          <w:p w:rsidR="00FB714E" w:rsidRDefault="00B933E3">
            <w:r>
              <w:t>Иванов Евгений Михайлович</w:t>
            </w:r>
          </w:p>
        </w:tc>
        <w:tc>
          <w:tcPr>
            <w:tcW w:w="1728" w:type="dxa"/>
          </w:tcPr>
          <w:p w:rsidR="00FB714E" w:rsidRDefault="00B933E3">
            <w:r>
              <w:t>62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233</w:t>
            </w:r>
          </w:p>
        </w:tc>
        <w:tc>
          <w:tcPr>
            <w:tcW w:w="1728" w:type="dxa"/>
          </w:tcPr>
          <w:p w:rsidR="00FB714E" w:rsidRDefault="00B933E3">
            <w:r>
              <w:t>Рыбченко Светлана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62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234</w:t>
            </w:r>
          </w:p>
        </w:tc>
        <w:tc>
          <w:tcPr>
            <w:tcW w:w="1728" w:type="dxa"/>
          </w:tcPr>
          <w:p w:rsidR="00FB714E" w:rsidRDefault="00B933E3">
            <w:r>
              <w:t>Маликов Михаил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61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235</w:t>
            </w:r>
          </w:p>
        </w:tc>
        <w:tc>
          <w:tcPr>
            <w:tcW w:w="1728" w:type="dxa"/>
          </w:tcPr>
          <w:p w:rsidR="00FB714E" w:rsidRDefault="00B933E3">
            <w:r>
              <w:t>Уханова Мария Евгеньевна</w:t>
            </w:r>
          </w:p>
        </w:tc>
        <w:tc>
          <w:tcPr>
            <w:tcW w:w="1728" w:type="dxa"/>
          </w:tcPr>
          <w:p w:rsidR="00FB714E" w:rsidRDefault="00B933E3">
            <w:r>
              <w:t>61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236</w:t>
            </w:r>
          </w:p>
        </w:tc>
        <w:tc>
          <w:tcPr>
            <w:tcW w:w="1728" w:type="dxa"/>
          </w:tcPr>
          <w:p w:rsidR="00FB714E" w:rsidRDefault="00B933E3">
            <w:r>
              <w:t>Андреев Илья Алексеевич</w:t>
            </w:r>
          </w:p>
        </w:tc>
        <w:tc>
          <w:tcPr>
            <w:tcW w:w="1728" w:type="dxa"/>
          </w:tcPr>
          <w:p w:rsidR="00FB714E" w:rsidRDefault="00B933E3">
            <w:r>
              <w:t>61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237</w:t>
            </w:r>
          </w:p>
        </w:tc>
        <w:tc>
          <w:tcPr>
            <w:tcW w:w="1728" w:type="dxa"/>
          </w:tcPr>
          <w:p w:rsidR="00FB714E" w:rsidRDefault="00B933E3">
            <w:r>
              <w:t>Горбунов Алексей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61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238</w:t>
            </w:r>
          </w:p>
        </w:tc>
        <w:tc>
          <w:tcPr>
            <w:tcW w:w="1728" w:type="dxa"/>
          </w:tcPr>
          <w:p w:rsidR="00FB714E" w:rsidRDefault="00B933E3">
            <w:r>
              <w:t>Хвостов Алексей Васильевич</w:t>
            </w:r>
          </w:p>
        </w:tc>
        <w:tc>
          <w:tcPr>
            <w:tcW w:w="1728" w:type="dxa"/>
          </w:tcPr>
          <w:p w:rsidR="00FB714E" w:rsidRDefault="00B933E3">
            <w:r>
              <w:t>61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239</w:t>
            </w:r>
          </w:p>
        </w:tc>
        <w:tc>
          <w:tcPr>
            <w:tcW w:w="1728" w:type="dxa"/>
          </w:tcPr>
          <w:p w:rsidR="00FB714E" w:rsidRDefault="00B933E3">
            <w:r>
              <w:t>Гильмутдинова Нина Амировна</w:t>
            </w:r>
          </w:p>
        </w:tc>
        <w:tc>
          <w:tcPr>
            <w:tcW w:w="1728" w:type="dxa"/>
          </w:tcPr>
          <w:p w:rsidR="00FB714E" w:rsidRDefault="00B933E3">
            <w:r>
              <w:t>60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240</w:t>
            </w:r>
          </w:p>
        </w:tc>
        <w:tc>
          <w:tcPr>
            <w:tcW w:w="1728" w:type="dxa"/>
          </w:tcPr>
          <w:p w:rsidR="00FB714E" w:rsidRDefault="00B933E3">
            <w:r>
              <w:t>Слепухин Виталий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60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241</w:t>
            </w:r>
          </w:p>
        </w:tc>
        <w:tc>
          <w:tcPr>
            <w:tcW w:w="1728" w:type="dxa"/>
          </w:tcPr>
          <w:p w:rsidR="00FB714E" w:rsidRDefault="00B933E3">
            <w:r>
              <w:t>Баландина (Валиулова) Алсу Раисовна</w:t>
            </w:r>
          </w:p>
        </w:tc>
        <w:tc>
          <w:tcPr>
            <w:tcW w:w="1728" w:type="dxa"/>
          </w:tcPr>
          <w:p w:rsidR="00FB714E" w:rsidRDefault="00B933E3">
            <w:r>
              <w:t>60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242</w:t>
            </w:r>
          </w:p>
        </w:tc>
        <w:tc>
          <w:tcPr>
            <w:tcW w:w="1728" w:type="dxa"/>
          </w:tcPr>
          <w:p w:rsidR="00FB714E" w:rsidRDefault="00B933E3">
            <w:r>
              <w:t xml:space="preserve">Кубашов </w:t>
            </w:r>
            <w:r>
              <w:t>Сергей Евгеньевич</w:t>
            </w:r>
          </w:p>
        </w:tc>
        <w:tc>
          <w:tcPr>
            <w:tcW w:w="1728" w:type="dxa"/>
          </w:tcPr>
          <w:p w:rsidR="00FB714E" w:rsidRDefault="00B933E3">
            <w:r>
              <w:t>59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243</w:t>
            </w:r>
          </w:p>
        </w:tc>
        <w:tc>
          <w:tcPr>
            <w:tcW w:w="1728" w:type="dxa"/>
          </w:tcPr>
          <w:p w:rsidR="00FB714E" w:rsidRDefault="00B933E3">
            <w:r>
              <w:t>Волкова Елена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59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244</w:t>
            </w:r>
          </w:p>
        </w:tc>
        <w:tc>
          <w:tcPr>
            <w:tcW w:w="1728" w:type="dxa"/>
          </w:tcPr>
          <w:p w:rsidR="00FB714E" w:rsidRDefault="00B933E3">
            <w:r>
              <w:t>Кислицын Анатолий Леонидович</w:t>
            </w:r>
          </w:p>
        </w:tc>
        <w:tc>
          <w:tcPr>
            <w:tcW w:w="1728" w:type="dxa"/>
          </w:tcPr>
          <w:p w:rsidR="00FB714E" w:rsidRDefault="00B933E3">
            <w:r>
              <w:t>59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245</w:t>
            </w:r>
          </w:p>
        </w:tc>
        <w:tc>
          <w:tcPr>
            <w:tcW w:w="1728" w:type="dxa"/>
          </w:tcPr>
          <w:p w:rsidR="00FB714E" w:rsidRDefault="00B933E3">
            <w:r>
              <w:t>Трощий (Саакян) Анаида Рачиковна</w:t>
            </w:r>
          </w:p>
        </w:tc>
        <w:tc>
          <w:tcPr>
            <w:tcW w:w="1728" w:type="dxa"/>
          </w:tcPr>
          <w:p w:rsidR="00FB714E" w:rsidRDefault="00B933E3">
            <w:r>
              <w:t>59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246</w:t>
            </w:r>
          </w:p>
        </w:tc>
        <w:tc>
          <w:tcPr>
            <w:tcW w:w="1728" w:type="dxa"/>
          </w:tcPr>
          <w:p w:rsidR="00FB714E" w:rsidRDefault="00B933E3">
            <w:r>
              <w:t>Цветова (Фокеева) Екатерина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59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247</w:t>
            </w:r>
          </w:p>
        </w:tc>
        <w:tc>
          <w:tcPr>
            <w:tcW w:w="1728" w:type="dxa"/>
          </w:tcPr>
          <w:p w:rsidR="00FB714E" w:rsidRDefault="00B933E3">
            <w:r>
              <w:t>Зосименко Иван Андреевич</w:t>
            </w:r>
          </w:p>
        </w:tc>
        <w:tc>
          <w:tcPr>
            <w:tcW w:w="1728" w:type="dxa"/>
          </w:tcPr>
          <w:p w:rsidR="00FB714E" w:rsidRDefault="00B933E3">
            <w:r>
              <w:t>58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248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Клюева Татьяна </w:t>
            </w:r>
            <w:r>
              <w:t>Валерьевна</w:t>
            </w:r>
          </w:p>
        </w:tc>
        <w:tc>
          <w:tcPr>
            <w:tcW w:w="1728" w:type="dxa"/>
          </w:tcPr>
          <w:p w:rsidR="00FB714E" w:rsidRDefault="00B933E3">
            <w:r>
              <w:t>58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249</w:t>
            </w:r>
          </w:p>
        </w:tc>
        <w:tc>
          <w:tcPr>
            <w:tcW w:w="1728" w:type="dxa"/>
          </w:tcPr>
          <w:p w:rsidR="00FB714E" w:rsidRDefault="00B933E3">
            <w:r>
              <w:t>Пчелин Никита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58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250</w:t>
            </w:r>
          </w:p>
        </w:tc>
        <w:tc>
          <w:tcPr>
            <w:tcW w:w="1728" w:type="dxa"/>
          </w:tcPr>
          <w:p w:rsidR="00FB714E" w:rsidRDefault="00B933E3">
            <w:r>
              <w:t>Смоленская Светлана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57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251</w:t>
            </w:r>
          </w:p>
        </w:tc>
        <w:tc>
          <w:tcPr>
            <w:tcW w:w="1728" w:type="dxa"/>
          </w:tcPr>
          <w:p w:rsidR="00FB714E" w:rsidRDefault="00B933E3">
            <w:r>
              <w:t>Чернышева Анна Валерьевна</w:t>
            </w:r>
          </w:p>
        </w:tc>
        <w:tc>
          <w:tcPr>
            <w:tcW w:w="1728" w:type="dxa"/>
          </w:tcPr>
          <w:p w:rsidR="00FB714E" w:rsidRDefault="00B933E3">
            <w:r>
              <w:t>57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252</w:t>
            </w:r>
          </w:p>
        </w:tc>
        <w:tc>
          <w:tcPr>
            <w:tcW w:w="1728" w:type="dxa"/>
          </w:tcPr>
          <w:p w:rsidR="00FB714E" w:rsidRDefault="00B933E3">
            <w:r>
              <w:t>Волков Михаил Павлович</w:t>
            </w:r>
          </w:p>
        </w:tc>
        <w:tc>
          <w:tcPr>
            <w:tcW w:w="1728" w:type="dxa"/>
          </w:tcPr>
          <w:p w:rsidR="00FB714E" w:rsidRDefault="00B933E3">
            <w:r>
              <w:t>56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253</w:t>
            </w:r>
          </w:p>
        </w:tc>
        <w:tc>
          <w:tcPr>
            <w:tcW w:w="1728" w:type="dxa"/>
          </w:tcPr>
          <w:p w:rsidR="00FB714E" w:rsidRDefault="00B933E3">
            <w:r>
              <w:t>Корунова Надежда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56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254</w:t>
            </w:r>
          </w:p>
        </w:tc>
        <w:tc>
          <w:tcPr>
            <w:tcW w:w="1728" w:type="dxa"/>
          </w:tcPr>
          <w:p w:rsidR="00FB714E" w:rsidRDefault="00B933E3">
            <w:r>
              <w:t>Кузнецов Александр Олегович</w:t>
            </w:r>
          </w:p>
        </w:tc>
        <w:tc>
          <w:tcPr>
            <w:tcW w:w="1728" w:type="dxa"/>
          </w:tcPr>
          <w:p w:rsidR="00FB714E" w:rsidRDefault="00B933E3">
            <w:r>
              <w:t>56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255</w:t>
            </w:r>
          </w:p>
        </w:tc>
        <w:tc>
          <w:tcPr>
            <w:tcW w:w="1728" w:type="dxa"/>
          </w:tcPr>
          <w:p w:rsidR="00FB714E" w:rsidRDefault="00B933E3">
            <w:r>
              <w:t xml:space="preserve">Буянов </w:t>
            </w:r>
            <w:r>
              <w:t>Владимир Николаевич</w:t>
            </w:r>
          </w:p>
        </w:tc>
        <w:tc>
          <w:tcPr>
            <w:tcW w:w="1728" w:type="dxa"/>
          </w:tcPr>
          <w:p w:rsidR="00FB714E" w:rsidRDefault="00B933E3">
            <w:r>
              <w:t>55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256</w:t>
            </w:r>
          </w:p>
        </w:tc>
        <w:tc>
          <w:tcPr>
            <w:tcW w:w="1728" w:type="dxa"/>
          </w:tcPr>
          <w:p w:rsidR="00FB714E" w:rsidRDefault="00B933E3">
            <w:r>
              <w:t>Цыбина Елена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55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257</w:t>
            </w:r>
          </w:p>
        </w:tc>
        <w:tc>
          <w:tcPr>
            <w:tcW w:w="1728" w:type="dxa"/>
          </w:tcPr>
          <w:p w:rsidR="00FB714E" w:rsidRDefault="00B933E3">
            <w:r>
              <w:t xml:space="preserve">Кравченко </w:t>
            </w:r>
            <w:r>
              <w:lastRenderedPageBreak/>
              <w:t>Дмитрий Валерьевич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54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258</w:t>
            </w:r>
          </w:p>
        </w:tc>
        <w:tc>
          <w:tcPr>
            <w:tcW w:w="1728" w:type="dxa"/>
          </w:tcPr>
          <w:p w:rsidR="00FB714E" w:rsidRDefault="00B933E3">
            <w:r>
              <w:t>Ривин Георгий Леонидович</w:t>
            </w:r>
          </w:p>
        </w:tc>
        <w:tc>
          <w:tcPr>
            <w:tcW w:w="1728" w:type="dxa"/>
          </w:tcPr>
          <w:p w:rsidR="00FB714E" w:rsidRDefault="00B933E3">
            <w:r>
              <w:t>54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259</w:t>
            </w:r>
          </w:p>
        </w:tc>
        <w:tc>
          <w:tcPr>
            <w:tcW w:w="1728" w:type="dxa"/>
          </w:tcPr>
          <w:p w:rsidR="00FB714E" w:rsidRDefault="00B933E3">
            <w:r>
              <w:t>Крупенников Олег Геннадьевич</w:t>
            </w:r>
          </w:p>
        </w:tc>
        <w:tc>
          <w:tcPr>
            <w:tcW w:w="1728" w:type="dxa"/>
          </w:tcPr>
          <w:p w:rsidR="00FB714E" w:rsidRDefault="00B933E3">
            <w:r>
              <w:t>53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260</w:t>
            </w:r>
          </w:p>
        </w:tc>
        <w:tc>
          <w:tcPr>
            <w:tcW w:w="1728" w:type="dxa"/>
          </w:tcPr>
          <w:p w:rsidR="00FB714E" w:rsidRDefault="00B933E3">
            <w:r>
              <w:t>Шигабетдинова (Ибрагимова) Гузель Мирхайзановна</w:t>
            </w:r>
          </w:p>
        </w:tc>
        <w:tc>
          <w:tcPr>
            <w:tcW w:w="1728" w:type="dxa"/>
          </w:tcPr>
          <w:p w:rsidR="00FB714E" w:rsidRDefault="00B933E3">
            <w:r>
              <w:t>53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261</w:t>
            </w:r>
          </w:p>
        </w:tc>
        <w:tc>
          <w:tcPr>
            <w:tcW w:w="1728" w:type="dxa"/>
          </w:tcPr>
          <w:p w:rsidR="00FB714E" w:rsidRDefault="00B933E3">
            <w:r>
              <w:t xml:space="preserve">Ямлеев Усман </w:t>
            </w:r>
            <w:r>
              <w:t>Айнатулович</w:t>
            </w:r>
          </w:p>
        </w:tc>
        <w:tc>
          <w:tcPr>
            <w:tcW w:w="1728" w:type="dxa"/>
          </w:tcPr>
          <w:p w:rsidR="00FB714E" w:rsidRDefault="00B933E3">
            <w:r>
              <w:t>52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262</w:t>
            </w:r>
          </w:p>
        </w:tc>
        <w:tc>
          <w:tcPr>
            <w:tcW w:w="1728" w:type="dxa"/>
          </w:tcPr>
          <w:p w:rsidR="00FB714E" w:rsidRDefault="00B933E3">
            <w:r>
              <w:t>Прохорова (Тихонова) Светлана Юрьевна</w:t>
            </w:r>
          </w:p>
        </w:tc>
        <w:tc>
          <w:tcPr>
            <w:tcW w:w="1728" w:type="dxa"/>
          </w:tcPr>
          <w:p w:rsidR="00FB714E" w:rsidRDefault="00B933E3">
            <w:r>
              <w:t>52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263</w:t>
            </w:r>
          </w:p>
        </w:tc>
        <w:tc>
          <w:tcPr>
            <w:tcW w:w="1728" w:type="dxa"/>
          </w:tcPr>
          <w:p w:rsidR="00FB714E" w:rsidRDefault="00B933E3">
            <w:r>
              <w:t>Сафонов Виталий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52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264</w:t>
            </w:r>
          </w:p>
        </w:tc>
        <w:tc>
          <w:tcPr>
            <w:tcW w:w="1728" w:type="dxa"/>
          </w:tcPr>
          <w:p w:rsidR="00FB714E" w:rsidRDefault="00B933E3">
            <w:r>
              <w:t>Гоношилина (Уханова) Ирина Глебовна</w:t>
            </w:r>
          </w:p>
        </w:tc>
        <w:tc>
          <w:tcPr>
            <w:tcW w:w="1728" w:type="dxa"/>
          </w:tcPr>
          <w:p w:rsidR="00FB714E" w:rsidRDefault="00B933E3">
            <w:r>
              <w:t>51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265</w:t>
            </w:r>
          </w:p>
        </w:tc>
        <w:tc>
          <w:tcPr>
            <w:tcW w:w="1728" w:type="dxa"/>
          </w:tcPr>
          <w:p w:rsidR="00FB714E" w:rsidRDefault="00B933E3">
            <w:r>
              <w:t>Пирожков Станислав Леонидович</w:t>
            </w:r>
          </w:p>
        </w:tc>
        <w:tc>
          <w:tcPr>
            <w:tcW w:w="1728" w:type="dxa"/>
          </w:tcPr>
          <w:p w:rsidR="00FB714E" w:rsidRDefault="00B933E3">
            <w:r>
              <w:t>51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266</w:t>
            </w:r>
          </w:p>
        </w:tc>
        <w:tc>
          <w:tcPr>
            <w:tcW w:w="1728" w:type="dxa"/>
          </w:tcPr>
          <w:p w:rsidR="00FB714E" w:rsidRDefault="00B933E3">
            <w:r>
              <w:t>Рогов Виктор Николаевич</w:t>
            </w:r>
          </w:p>
        </w:tc>
        <w:tc>
          <w:tcPr>
            <w:tcW w:w="1728" w:type="dxa"/>
          </w:tcPr>
          <w:p w:rsidR="00FB714E" w:rsidRDefault="00B933E3">
            <w:r>
              <w:t>51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267</w:t>
            </w:r>
          </w:p>
        </w:tc>
        <w:tc>
          <w:tcPr>
            <w:tcW w:w="1728" w:type="dxa"/>
          </w:tcPr>
          <w:p w:rsidR="00FB714E" w:rsidRDefault="00B933E3">
            <w:r>
              <w:t>Новиков Дмитрий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51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268</w:t>
            </w:r>
          </w:p>
        </w:tc>
        <w:tc>
          <w:tcPr>
            <w:tcW w:w="1728" w:type="dxa"/>
          </w:tcPr>
          <w:p w:rsidR="00FB714E" w:rsidRDefault="00B933E3">
            <w:r>
              <w:t>Падиарова Анна Борисовна</w:t>
            </w:r>
          </w:p>
        </w:tc>
        <w:tc>
          <w:tcPr>
            <w:tcW w:w="1728" w:type="dxa"/>
          </w:tcPr>
          <w:p w:rsidR="00FB714E" w:rsidRDefault="00B933E3">
            <w:r>
              <w:t>51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269</w:t>
            </w:r>
          </w:p>
        </w:tc>
        <w:tc>
          <w:tcPr>
            <w:tcW w:w="1728" w:type="dxa"/>
          </w:tcPr>
          <w:p w:rsidR="00FB714E" w:rsidRDefault="00B933E3">
            <w:r>
              <w:t>Иванова Юлия Сергеевна</w:t>
            </w:r>
          </w:p>
        </w:tc>
        <w:tc>
          <w:tcPr>
            <w:tcW w:w="1728" w:type="dxa"/>
          </w:tcPr>
          <w:p w:rsidR="00FB714E" w:rsidRDefault="00B933E3">
            <w:r>
              <w:t>50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270</w:t>
            </w:r>
          </w:p>
        </w:tc>
        <w:tc>
          <w:tcPr>
            <w:tcW w:w="1728" w:type="dxa"/>
          </w:tcPr>
          <w:p w:rsidR="00FB714E" w:rsidRDefault="00B933E3">
            <w:r>
              <w:t>Царёв Михаил Григорьевич</w:t>
            </w:r>
          </w:p>
        </w:tc>
        <w:tc>
          <w:tcPr>
            <w:tcW w:w="1728" w:type="dxa"/>
          </w:tcPr>
          <w:p w:rsidR="00FB714E" w:rsidRDefault="00B933E3">
            <w:r>
              <w:t>49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271</w:t>
            </w:r>
          </w:p>
        </w:tc>
        <w:tc>
          <w:tcPr>
            <w:tcW w:w="1728" w:type="dxa"/>
          </w:tcPr>
          <w:p w:rsidR="00FB714E" w:rsidRDefault="00B933E3">
            <w:r>
              <w:t>Алексеева (Иванова) Анастасия Валерьевна</w:t>
            </w:r>
          </w:p>
        </w:tc>
        <w:tc>
          <w:tcPr>
            <w:tcW w:w="1728" w:type="dxa"/>
          </w:tcPr>
          <w:p w:rsidR="00FB714E" w:rsidRDefault="00B933E3">
            <w:r>
              <w:t>49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272</w:t>
            </w:r>
          </w:p>
        </w:tc>
        <w:tc>
          <w:tcPr>
            <w:tcW w:w="1728" w:type="dxa"/>
          </w:tcPr>
          <w:p w:rsidR="00FB714E" w:rsidRDefault="00B933E3">
            <w:r>
              <w:t>Демокритов Владимир Николаевич</w:t>
            </w:r>
          </w:p>
        </w:tc>
        <w:tc>
          <w:tcPr>
            <w:tcW w:w="1728" w:type="dxa"/>
          </w:tcPr>
          <w:p w:rsidR="00FB714E" w:rsidRDefault="00B933E3">
            <w:r>
              <w:t>49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273</w:t>
            </w:r>
          </w:p>
        </w:tc>
        <w:tc>
          <w:tcPr>
            <w:tcW w:w="1728" w:type="dxa"/>
          </w:tcPr>
          <w:p w:rsidR="00FB714E" w:rsidRDefault="00B933E3">
            <w:r>
              <w:t>Чекин Александр Николаевич</w:t>
            </w:r>
          </w:p>
        </w:tc>
        <w:tc>
          <w:tcPr>
            <w:tcW w:w="1728" w:type="dxa"/>
          </w:tcPr>
          <w:p w:rsidR="00FB714E" w:rsidRDefault="00B933E3">
            <w:r>
              <w:t>49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274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Сабурова </w:t>
            </w:r>
            <w:r>
              <w:t>Марина Михайловна</w:t>
            </w:r>
          </w:p>
        </w:tc>
        <w:tc>
          <w:tcPr>
            <w:tcW w:w="1728" w:type="dxa"/>
          </w:tcPr>
          <w:p w:rsidR="00FB714E" w:rsidRDefault="00B933E3">
            <w:r>
              <w:t>48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275</w:t>
            </w:r>
          </w:p>
        </w:tc>
        <w:tc>
          <w:tcPr>
            <w:tcW w:w="1728" w:type="dxa"/>
          </w:tcPr>
          <w:p w:rsidR="00FB714E" w:rsidRDefault="00B933E3">
            <w:r>
              <w:t xml:space="preserve">Хахалев Юрий </w:t>
            </w:r>
            <w:r>
              <w:lastRenderedPageBreak/>
              <w:t>Андреевич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48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276</w:t>
            </w:r>
          </w:p>
        </w:tc>
        <w:tc>
          <w:tcPr>
            <w:tcW w:w="1728" w:type="dxa"/>
          </w:tcPr>
          <w:p w:rsidR="00FB714E" w:rsidRDefault="00B933E3">
            <w:r>
              <w:t>Сизов Николай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48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277</w:t>
            </w:r>
          </w:p>
        </w:tc>
        <w:tc>
          <w:tcPr>
            <w:tcW w:w="1728" w:type="dxa"/>
          </w:tcPr>
          <w:p w:rsidR="00FB714E" w:rsidRDefault="00B933E3">
            <w:r>
              <w:t>Нефёдов Вадим Сергеевич</w:t>
            </w:r>
          </w:p>
        </w:tc>
        <w:tc>
          <w:tcPr>
            <w:tcW w:w="1728" w:type="dxa"/>
          </w:tcPr>
          <w:p w:rsidR="00FB714E" w:rsidRDefault="00B933E3">
            <w:r>
              <w:t>48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278</w:t>
            </w:r>
          </w:p>
        </w:tc>
        <w:tc>
          <w:tcPr>
            <w:tcW w:w="1728" w:type="dxa"/>
          </w:tcPr>
          <w:p w:rsidR="00FB714E" w:rsidRDefault="00B933E3">
            <w:r>
              <w:t>Брижашева Ольга Викторовна</w:t>
            </w:r>
          </w:p>
        </w:tc>
        <w:tc>
          <w:tcPr>
            <w:tcW w:w="1728" w:type="dxa"/>
          </w:tcPr>
          <w:p w:rsidR="00FB714E" w:rsidRDefault="00B933E3">
            <w:r>
              <w:t>48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279</w:t>
            </w:r>
          </w:p>
        </w:tc>
        <w:tc>
          <w:tcPr>
            <w:tcW w:w="1728" w:type="dxa"/>
          </w:tcPr>
          <w:p w:rsidR="00FB714E" w:rsidRDefault="00B933E3">
            <w:r>
              <w:t>Фомин Александр Николаевич</w:t>
            </w:r>
          </w:p>
        </w:tc>
        <w:tc>
          <w:tcPr>
            <w:tcW w:w="1728" w:type="dxa"/>
          </w:tcPr>
          <w:p w:rsidR="00FB714E" w:rsidRDefault="00B933E3">
            <w:r>
              <w:t>47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280</w:t>
            </w:r>
          </w:p>
        </w:tc>
        <w:tc>
          <w:tcPr>
            <w:tcW w:w="1728" w:type="dxa"/>
          </w:tcPr>
          <w:p w:rsidR="00FB714E" w:rsidRDefault="00B933E3">
            <w:r>
              <w:t>Титов Юрий Алексеевич</w:t>
            </w:r>
          </w:p>
        </w:tc>
        <w:tc>
          <w:tcPr>
            <w:tcW w:w="1728" w:type="dxa"/>
          </w:tcPr>
          <w:p w:rsidR="00FB714E" w:rsidRDefault="00B933E3">
            <w:r>
              <w:t>47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281</w:t>
            </w:r>
          </w:p>
        </w:tc>
        <w:tc>
          <w:tcPr>
            <w:tcW w:w="1728" w:type="dxa"/>
          </w:tcPr>
          <w:p w:rsidR="00FB714E" w:rsidRDefault="00B933E3">
            <w:r>
              <w:t xml:space="preserve">Куркина Светлана </w:t>
            </w:r>
            <w:r>
              <w:t>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47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282</w:t>
            </w:r>
          </w:p>
        </w:tc>
        <w:tc>
          <w:tcPr>
            <w:tcW w:w="1728" w:type="dxa"/>
          </w:tcPr>
          <w:p w:rsidR="00FB714E" w:rsidRDefault="00B933E3">
            <w:r>
              <w:t>Гришин Максим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47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283</w:t>
            </w:r>
          </w:p>
        </w:tc>
        <w:tc>
          <w:tcPr>
            <w:tcW w:w="1728" w:type="dxa"/>
          </w:tcPr>
          <w:p w:rsidR="00FB714E" w:rsidRDefault="00B933E3">
            <w:r>
              <w:t>Тюкавин Александр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47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284</w:t>
            </w:r>
          </w:p>
        </w:tc>
        <w:tc>
          <w:tcPr>
            <w:tcW w:w="1728" w:type="dxa"/>
          </w:tcPr>
          <w:p w:rsidR="00FB714E" w:rsidRDefault="00B933E3">
            <w:r>
              <w:t>Магдеев Радик Гильфанович</w:t>
            </w:r>
          </w:p>
        </w:tc>
        <w:tc>
          <w:tcPr>
            <w:tcW w:w="1728" w:type="dxa"/>
          </w:tcPr>
          <w:p w:rsidR="00FB714E" w:rsidRDefault="00B933E3">
            <w:r>
              <w:t>47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285</w:t>
            </w:r>
          </w:p>
        </w:tc>
        <w:tc>
          <w:tcPr>
            <w:tcW w:w="1728" w:type="dxa"/>
          </w:tcPr>
          <w:p w:rsidR="00FB714E" w:rsidRDefault="00B933E3">
            <w:r>
              <w:t>Арзамасцева Иветта Вячеславовна</w:t>
            </w:r>
          </w:p>
        </w:tc>
        <w:tc>
          <w:tcPr>
            <w:tcW w:w="1728" w:type="dxa"/>
          </w:tcPr>
          <w:p w:rsidR="00FB714E" w:rsidRDefault="00B933E3">
            <w:r>
              <w:t>47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286</w:t>
            </w:r>
          </w:p>
        </w:tc>
        <w:tc>
          <w:tcPr>
            <w:tcW w:w="1728" w:type="dxa"/>
          </w:tcPr>
          <w:p w:rsidR="00FB714E" w:rsidRDefault="00B933E3">
            <w:r>
              <w:t>Цымбалист (Бикметова) Ольга Федоровна</w:t>
            </w:r>
          </w:p>
        </w:tc>
        <w:tc>
          <w:tcPr>
            <w:tcW w:w="1728" w:type="dxa"/>
          </w:tcPr>
          <w:p w:rsidR="00FB714E" w:rsidRDefault="00B933E3">
            <w:r>
              <w:t>47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287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Киселев Сергей </w:t>
            </w:r>
            <w:r>
              <w:t>Константинович</w:t>
            </w:r>
          </w:p>
        </w:tc>
        <w:tc>
          <w:tcPr>
            <w:tcW w:w="1728" w:type="dxa"/>
          </w:tcPr>
          <w:p w:rsidR="00FB714E" w:rsidRDefault="00B933E3">
            <w:r>
              <w:t>46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288</w:t>
            </w:r>
          </w:p>
        </w:tc>
        <w:tc>
          <w:tcPr>
            <w:tcW w:w="1728" w:type="dxa"/>
          </w:tcPr>
          <w:p w:rsidR="00FB714E" w:rsidRDefault="00B933E3">
            <w:r>
              <w:t>Тихоненков Евгений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46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289</w:t>
            </w:r>
          </w:p>
        </w:tc>
        <w:tc>
          <w:tcPr>
            <w:tcW w:w="1728" w:type="dxa"/>
          </w:tcPr>
          <w:p w:rsidR="00FB714E" w:rsidRDefault="00B933E3">
            <w:r>
              <w:t>Сибирев Иван Валерьевич</w:t>
            </w:r>
          </w:p>
        </w:tc>
        <w:tc>
          <w:tcPr>
            <w:tcW w:w="1728" w:type="dxa"/>
          </w:tcPr>
          <w:p w:rsidR="00FB714E" w:rsidRDefault="00B933E3">
            <w:r>
              <w:t>45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290</w:t>
            </w:r>
          </w:p>
        </w:tc>
        <w:tc>
          <w:tcPr>
            <w:tcW w:w="1728" w:type="dxa"/>
          </w:tcPr>
          <w:p w:rsidR="00FB714E" w:rsidRDefault="00B933E3">
            <w:r>
              <w:t>Щепочкин Владислав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45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291</w:t>
            </w:r>
          </w:p>
        </w:tc>
        <w:tc>
          <w:tcPr>
            <w:tcW w:w="1728" w:type="dxa"/>
          </w:tcPr>
          <w:p w:rsidR="00FB714E" w:rsidRDefault="00B933E3">
            <w:r>
              <w:t>Ключникова Наталья Николаевна</w:t>
            </w:r>
          </w:p>
        </w:tc>
        <w:tc>
          <w:tcPr>
            <w:tcW w:w="1728" w:type="dxa"/>
          </w:tcPr>
          <w:p w:rsidR="00FB714E" w:rsidRDefault="00B933E3">
            <w:r>
              <w:t>45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292</w:t>
            </w:r>
          </w:p>
        </w:tc>
        <w:tc>
          <w:tcPr>
            <w:tcW w:w="1728" w:type="dxa"/>
          </w:tcPr>
          <w:p w:rsidR="00FB714E" w:rsidRDefault="00B933E3">
            <w:r>
              <w:t>Глухова (Чекина) Светлана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44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293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Святов Кирилл </w:t>
            </w:r>
            <w:r>
              <w:t>Валерьевич</w:t>
            </w:r>
          </w:p>
        </w:tc>
        <w:tc>
          <w:tcPr>
            <w:tcW w:w="1728" w:type="dxa"/>
          </w:tcPr>
          <w:p w:rsidR="00FB714E" w:rsidRDefault="00B933E3">
            <w:r>
              <w:t>44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294</w:t>
            </w:r>
          </w:p>
        </w:tc>
        <w:tc>
          <w:tcPr>
            <w:tcW w:w="1728" w:type="dxa"/>
          </w:tcPr>
          <w:p w:rsidR="00FB714E" w:rsidRDefault="00B933E3">
            <w:r>
              <w:t xml:space="preserve">Романцев Анатолий </w:t>
            </w:r>
            <w:r>
              <w:lastRenderedPageBreak/>
              <w:t>Афанасьевич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44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295</w:t>
            </w:r>
          </w:p>
        </w:tc>
        <w:tc>
          <w:tcPr>
            <w:tcW w:w="1728" w:type="dxa"/>
          </w:tcPr>
          <w:p w:rsidR="00FB714E" w:rsidRDefault="00B933E3">
            <w:r>
              <w:t>Дьячкова (Марцева) Татьяна Юрьевна</w:t>
            </w:r>
          </w:p>
        </w:tc>
        <w:tc>
          <w:tcPr>
            <w:tcW w:w="1728" w:type="dxa"/>
          </w:tcPr>
          <w:p w:rsidR="00FB714E" w:rsidRDefault="00B933E3">
            <w:r>
              <w:t>43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296</w:t>
            </w:r>
          </w:p>
        </w:tc>
        <w:tc>
          <w:tcPr>
            <w:tcW w:w="1728" w:type="dxa"/>
          </w:tcPr>
          <w:p w:rsidR="00FB714E" w:rsidRDefault="00B933E3">
            <w:r>
              <w:t>Марковцева Ольга Юрьевна</w:t>
            </w:r>
          </w:p>
        </w:tc>
        <w:tc>
          <w:tcPr>
            <w:tcW w:w="1728" w:type="dxa"/>
          </w:tcPr>
          <w:p w:rsidR="00FB714E" w:rsidRDefault="00B933E3">
            <w:r>
              <w:t>43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297</w:t>
            </w:r>
          </w:p>
        </w:tc>
        <w:tc>
          <w:tcPr>
            <w:tcW w:w="1728" w:type="dxa"/>
          </w:tcPr>
          <w:p w:rsidR="00FB714E" w:rsidRDefault="00B933E3">
            <w:r>
              <w:t>Долгов Василий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43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298</w:t>
            </w:r>
          </w:p>
        </w:tc>
        <w:tc>
          <w:tcPr>
            <w:tcW w:w="1728" w:type="dxa"/>
          </w:tcPr>
          <w:p w:rsidR="00FB714E" w:rsidRDefault="00B933E3">
            <w:r>
              <w:t>Савиных Владимир Витальевич</w:t>
            </w:r>
          </w:p>
        </w:tc>
        <w:tc>
          <w:tcPr>
            <w:tcW w:w="1728" w:type="dxa"/>
          </w:tcPr>
          <w:p w:rsidR="00FB714E" w:rsidRDefault="00B933E3">
            <w:r>
              <w:t>42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299</w:t>
            </w:r>
          </w:p>
        </w:tc>
        <w:tc>
          <w:tcPr>
            <w:tcW w:w="1728" w:type="dxa"/>
          </w:tcPr>
          <w:p w:rsidR="00FB714E" w:rsidRDefault="00B933E3">
            <w:r>
              <w:t xml:space="preserve">Демокритова (Фионова) Александра </w:t>
            </w:r>
            <w:r>
              <w:t>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42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300</w:t>
            </w:r>
          </w:p>
        </w:tc>
        <w:tc>
          <w:tcPr>
            <w:tcW w:w="1728" w:type="dxa"/>
          </w:tcPr>
          <w:p w:rsidR="00FB714E" w:rsidRDefault="00B933E3">
            <w:r>
              <w:t>Юнусов Тагир Рагатович</w:t>
            </w:r>
          </w:p>
        </w:tc>
        <w:tc>
          <w:tcPr>
            <w:tcW w:w="1728" w:type="dxa"/>
          </w:tcPr>
          <w:p w:rsidR="00FB714E" w:rsidRDefault="00B933E3">
            <w:r>
              <w:t>42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301</w:t>
            </w:r>
          </w:p>
        </w:tc>
        <w:tc>
          <w:tcPr>
            <w:tcW w:w="1728" w:type="dxa"/>
          </w:tcPr>
          <w:p w:rsidR="00FB714E" w:rsidRDefault="00B933E3">
            <w:r>
              <w:t>Козинцев Олег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42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302</w:t>
            </w:r>
          </w:p>
        </w:tc>
        <w:tc>
          <w:tcPr>
            <w:tcW w:w="1728" w:type="dxa"/>
          </w:tcPr>
          <w:p w:rsidR="00FB714E" w:rsidRDefault="00B933E3">
            <w:r>
              <w:t>Константинова Евгения Игоревна</w:t>
            </w:r>
          </w:p>
        </w:tc>
        <w:tc>
          <w:tcPr>
            <w:tcW w:w="1728" w:type="dxa"/>
          </w:tcPr>
          <w:p w:rsidR="00FB714E" w:rsidRDefault="00B933E3">
            <w:r>
              <w:t>41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303</w:t>
            </w:r>
          </w:p>
        </w:tc>
        <w:tc>
          <w:tcPr>
            <w:tcW w:w="1728" w:type="dxa"/>
          </w:tcPr>
          <w:p w:rsidR="00FB714E" w:rsidRDefault="00B933E3">
            <w:r>
              <w:t>Вязьмитинов Михаил Николаевич</w:t>
            </w:r>
          </w:p>
        </w:tc>
        <w:tc>
          <w:tcPr>
            <w:tcW w:w="1728" w:type="dxa"/>
          </w:tcPr>
          <w:p w:rsidR="00FB714E" w:rsidRDefault="00B933E3">
            <w:r>
              <w:t>40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304</w:t>
            </w:r>
          </w:p>
        </w:tc>
        <w:tc>
          <w:tcPr>
            <w:tcW w:w="1728" w:type="dxa"/>
          </w:tcPr>
          <w:p w:rsidR="00FB714E" w:rsidRDefault="00B933E3">
            <w:r>
              <w:t>Старостина Ярослава Константиновна</w:t>
            </w:r>
          </w:p>
        </w:tc>
        <w:tc>
          <w:tcPr>
            <w:tcW w:w="1728" w:type="dxa"/>
          </w:tcPr>
          <w:p w:rsidR="00FB714E" w:rsidRDefault="00B933E3">
            <w:r>
              <w:t>40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305</w:t>
            </w:r>
          </w:p>
        </w:tc>
        <w:tc>
          <w:tcPr>
            <w:tcW w:w="1728" w:type="dxa"/>
          </w:tcPr>
          <w:p w:rsidR="00FB714E" w:rsidRDefault="00B933E3">
            <w:r>
              <w:t>Зенцова Екатерина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40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306</w:t>
            </w:r>
          </w:p>
        </w:tc>
        <w:tc>
          <w:tcPr>
            <w:tcW w:w="1728" w:type="dxa"/>
          </w:tcPr>
          <w:p w:rsidR="00FB714E" w:rsidRDefault="00B933E3">
            <w:r>
              <w:t>Чамина Олеся Григорьевна</w:t>
            </w:r>
          </w:p>
        </w:tc>
        <w:tc>
          <w:tcPr>
            <w:tcW w:w="1728" w:type="dxa"/>
          </w:tcPr>
          <w:p w:rsidR="00FB714E" w:rsidRDefault="00B933E3">
            <w:r>
              <w:t>40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307</w:t>
            </w:r>
          </w:p>
        </w:tc>
        <w:tc>
          <w:tcPr>
            <w:tcW w:w="1728" w:type="dxa"/>
          </w:tcPr>
          <w:p w:rsidR="00FB714E" w:rsidRDefault="00B933E3">
            <w:r>
              <w:t>Золотов Александр Николаевич</w:t>
            </w:r>
          </w:p>
        </w:tc>
        <w:tc>
          <w:tcPr>
            <w:tcW w:w="1728" w:type="dxa"/>
          </w:tcPr>
          <w:p w:rsidR="00FB714E" w:rsidRDefault="00B933E3">
            <w:r>
              <w:t>40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308</w:t>
            </w:r>
          </w:p>
        </w:tc>
        <w:tc>
          <w:tcPr>
            <w:tcW w:w="1728" w:type="dxa"/>
          </w:tcPr>
          <w:p w:rsidR="00FB714E" w:rsidRDefault="00B933E3">
            <w:r>
              <w:t>Кавеев Ибрагим Нариманович</w:t>
            </w:r>
          </w:p>
        </w:tc>
        <w:tc>
          <w:tcPr>
            <w:tcW w:w="1728" w:type="dxa"/>
          </w:tcPr>
          <w:p w:rsidR="00FB714E" w:rsidRDefault="00B933E3">
            <w:r>
              <w:t>40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309</w:t>
            </w:r>
          </w:p>
        </w:tc>
        <w:tc>
          <w:tcPr>
            <w:tcW w:w="1728" w:type="dxa"/>
          </w:tcPr>
          <w:p w:rsidR="00FB714E" w:rsidRDefault="00B933E3">
            <w:r>
              <w:t>Лазарев Евгений Ксенофонтович</w:t>
            </w:r>
          </w:p>
        </w:tc>
        <w:tc>
          <w:tcPr>
            <w:tcW w:w="1728" w:type="dxa"/>
          </w:tcPr>
          <w:p w:rsidR="00FB714E" w:rsidRDefault="00B933E3">
            <w:r>
              <w:t>39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310</w:t>
            </w:r>
          </w:p>
        </w:tc>
        <w:tc>
          <w:tcPr>
            <w:tcW w:w="1728" w:type="dxa"/>
          </w:tcPr>
          <w:p w:rsidR="00FB714E" w:rsidRDefault="00B933E3">
            <w:r>
              <w:t>Подольская Зоя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39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311</w:t>
            </w:r>
          </w:p>
        </w:tc>
        <w:tc>
          <w:tcPr>
            <w:tcW w:w="1728" w:type="dxa"/>
          </w:tcPr>
          <w:p w:rsidR="00FB714E" w:rsidRDefault="00B933E3">
            <w:r>
              <w:t>Дементьева (Халимова) Альбина Камилевна</w:t>
            </w:r>
          </w:p>
        </w:tc>
        <w:tc>
          <w:tcPr>
            <w:tcW w:w="1728" w:type="dxa"/>
          </w:tcPr>
          <w:p w:rsidR="00FB714E" w:rsidRDefault="00B933E3">
            <w:r>
              <w:t>38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312</w:t>
            </w:r>
          </w:p>
        </w:tc>
        <w:tc>
          <w:tcPr>
            <w:tcW w:w="1728" w:type="dxa"/>
          </w:tcPr>
          <w:p w:rsidR="00FB714E" w:rsidRDefault="00B933E3">
            <w:r>
              <w:t xml:space="preserve">Бондаренко </w:t>
            </w:r>
            <w:r>
              <w:t xml:space="preserve">Евгений </w:t>
            </w:r>
            <w:r>
              <w:lastRenderedPageBreak/>
              <w:t>Васильевич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38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313</w:t>
            </w:r>
          </w:p>
        </w:tc>
        <w:tc>
          <w:tcPr>
            <w:tcW w:w="1728" w:type="dxa"/>
          </w:tcPr>
          <w:p w:rsidR="00FB714E" w:rsidRDefault="00B933E3">
            <w:r>
              <w:t>Корочкина Елена Валентиновна</w:t>
            </w:r>
          </w:p>
        </w:tc>
        <w:tc>
          <w:tcPr>
            <w:tcW w:w="1728" w:type="dxa"/>
          </w:tcPr>
          <w:p w:rsidR="00FB714E" w:rsidRDefault="00B933E3">
            <w:r>
              <w:t>38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314</w:t>
            </w:r>
          </w:p>
        </w:tc>
        <w:tc>
          <w:tcPr>
            <w:tcW w:w="1728" w:type="dxa"/>
          </w:tcPr>
          <w:p w:rsidR="00FB714E" w:rsidRDefault="00B933E3">
            <w:r>
              <w:t>Попов Олег Викторович</w:t>
            </w:r>
          </w:p>
        </w:tc>
        <w:tc>
          <w:tcPr>
            <w:tcW w:w="1728" w:type="dxa"/>
          </w:tcPr>
          <w:p w:rsidR="00FB714E" w:rsidRDefault="00B933E3">
            <w:r>
              <w:t>38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315</w:t>
            </w:r>
          </w:p>
        </w:tc>
        <w:tc>
          <w:tcPr>
            <w:tcW w:w="1728" w:type="dxa"/>
          </w:tcPr>
          <w:p w:rsidR="00FB714E" w:rsidRDefault="00B933E3">
            <w:r>
              <w:t>Дикарина Галина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38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316</w:t>
            </w:r>
          </w:p>
        </w:tc>
        <w:tc>
          <w:tcPr>
            <w:tcW w:w="1728" w:type="dxa"/>
          </w:tcPr>
          <w:p w:rsidR="00FB714E" w:rsidRDefault="00B933E3">
            <w:r>
              <w:t>Дулов Олег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317</w:t>
            </w:r>
          </w:p>
        </w:tc>
        <w:tc>
          <w:tcPr>
            <w:tcW w:w="1728" w:type="dxa"/>
          </w:tcPr>
          <w:p w:rsidR="00FB714E" w:rsidRDefault="00B933E3">
            <w:r>
              <w:t>Воронов Илья Васильевич</w:t>
            </w:r>
          </w:p>
        </w:tc>
        <w:tc>
          <w:tcPr>
            <w:tcW w:w="1728" w:type="dxa"/>
          </w:tcPr>
          <w:p w:rsidR="00FB714E" w:rsidRDefault="00B933E3">
            <w:r>
              <w:t>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318</w:t>
            </w:r>
          </w:p>
        </w:tc>
        <w:tc>
          <w:tcPr>
            <w:tcW w:w="1728" w:type="dxa"/>
          </w:tcPr>
          <w:p w:rsidR="00FB714E" w:rsidRDefault="00B933E3">
            <w:r>
              <w:t>Эгов Евгений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319</w:t>
            </w:r>
          </w:p>
        </w:tc>
        <w:tc>
          <w:tcPr>
            <w:tcW w:w="1728" w:type="dxa"/>
          </w:tcPr>
          <w:p w:rsidR="00FB714E" w:rsidRDefault="00B933E3">
            <w:r>
              <w:t xml:space="preserve">Иванов </w:t>
            </w:r>
            <w:r>
              <w:t>Владимир Михайлович</w:t>
            </w:r>
          </w:p>
        </w:tc>
        <w:tc>
          <w:tcPr>
            <w:tcW w:w="1728" w:type="dxa"/>
          </w:tcPr>
          <w:p w:rsidR="00FB714E" w:rsidRDefault="00B933E3">
            <w:r>
              <w:t>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320</w:t>
            </w:r>
          </w:p>
        </w:tc>
        <w:tc>
          <w:tcPr>
            <w:tcW w:w="1728" w:type="dxa"/>
          </w:tcPr>
          <w:p w:rsidR="00FB714E" w:rsidRDefault="00B933E3">
            <w:r>
              <w:t>Максимов Сергей Михайлович</w:t>
            </w:r>
          </w:p>
        </w:tc>
        <w:tc>
          <w:tcPr>
            <w:tcW w:w="1728" w:type="dxa"/>
          </w:tcPr>
          <w:p w:rsidR="00FB714E" w:rsidRDefault="00B933E3">
            <w:r>
              <w:t>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321</w:t>
            </w:r>
          </w:p>
        </w:tc>
        <w:tc>
          <w:tcPr>
            <w:tcW w:w="1728" w:type="dxa"/>
          </w:tcPr>
          <w:p w:rsidR="00FB714E" w:rsidRDefault="00B933E3">
            <w:r>
              <w:t>Минякова Татьяна Евгеньевна</w:t>
            </w:r>
          </w:p>
        </w:tc>
        <w:tc>
          <w:tcPr>
            <w:tcW w:w="1728" w:type="dxa"/>
          </w:tcPr>
          <w:p w:rsidR="00FB714E" w:rsidRDefault="00B933E3">
            <w:r>
              <w:t>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322</w:t>
            </w:r>
          </w:p>
        </w:tc>
        <w:tc>
          <w:tcPr>
            <w:tcW w:w="1728" w:type="dxa"/>
          </w:tcPr>
          <w:p w:rsidR="00FB714E" w:rsidRDefault="00B933E3">
            <w:r>
              <w:t>Романченко Владислав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37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323</w:t>
            </w:r>
          </w:p>
        </w:tc>
        <w:tc>
          <w:tcPr>
            <w:tcW w:w="1728" w:type="dxa"/>
          </w:tcPr>
          <w:p w:rsidR="00FB714E" w:rsidRDefault="00B933E3">
            <w:r>
              <w:t>Кобелев Станислав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36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324</w:t>
            </w:r>
          </w:p>
        </w:tc>
        <w:tc>
          <w:tcPr>
            <w:tcW w:w="1728" w:type="dxa"/>
          </w:tcPr>
          <w:p w:rsidR="00FB714E" w:rsidRDefault="00B933E3">
            <w:r>
              <w:t>Дударин Павел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36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325</w:t>
            </w:r>
          </w:p>
        </w:tc>
        <w:tc>
          <w:tcPr>
            <w:tcW w:w="1728" w:type="dxa"/>
          </w:tcPr>
          <w:p w:rsidR="00FB714E" w:rsidRDefault="00B933E3">
            <w:r>
              <w:t>Терешенок Евгений Петрович</w:t>
            </w:r>
          </w:p>
        </w:tc>
        <w:tc>
          <w:tcPr>
            <w:tcW w:w="1728" w:type="dxa"/>
          </w:tcPr>
          <w:p w:rsidR="00FB714E" w:rsidRDefault="00B933E3">
            <w:r>
              <w:t>35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326</w:t>
            </w:r>
          </w:p>
        </w:tc>
        <w:tc>
          <w:tcPr>
            <w:tcW w:w="1728" w:type="dxa"/>
          </w:tcPr>
          <w:p w:rsidR="00FB714E" w:rsidRDefault="00B933E3">
            <w:r>
              <w:t>Ерофеева Елена Николаевна</w:t>
            </w:r>
          </w:p>
        </w:tc>
        <w:tc>
          <w:tcPr>
            <w:tcW w:w="1728" w:type="dxa"/>
          </w:tcPr>
          <w:p w:rsidR="00FB714E" w:rsidRDefault="00B933E3">
            <w:r>
              <w:t>35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327</w:t>
            </w:r>
          </w:p>
        </w:tc>
        <w:tc>
          <w:tcPr>
            <w:tcW w:w="1728" w:type="dxa"/>
          </w:tcPr>
          <w:p w:rsidR="00FB714E" w:rsidRDefault="00B933E3">
            <w:r>
              <w:t>Ташлинская (Ромазанова) Елена Шамильевна</w:t>
            </w:r>
          </w:p>
        </w:tc>
        <w:tc>
          <w:tcPr>
            <w:tcW w:w="1728" w:type="dxa"/>
          </w:tcPr>
          <w:p w:rsidR="00FB714E" w:rsidRDefault="00B933E3">
            <w:r>
              <w:t>34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328</w:t>
            </w:r>
          </w:p>
        </w:tc>
        <w:tc>
          <w:tcPr>
            <w:tcW w:w="1728" w:type="dxa"/>
          </w:tcPr>
          <w:p w:rsidR="00FB714E" w:rsidRDefault="00B933E3">
            <w:r>
              <w:t>Азизов Загид Керимович</w:t>
            </w:r>
          </w:p>
        </w:tc>
        <w:tc>
          <w:tcPr>
            <w:tcW w:w="1728" w:type="dxa"/>
          </w:tcPr>
          <w:p w:rsidR="00FB714E" w:rsidRDefault="00B933E3">
            <w:r>
              <w:t>34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329</w:t>
            </w:r>
          </w:p>
        </w:tc>
        <w:tc>
          <w:tcPr>
            <w:tcW w:w="1728" w:type="dxa"/>
          </w:tcPr>
          <w:p w:rsidR="00FB714E" w:rsidRDefault="00B933E3">
            <w:r>
              <w:t>Тетерко Вадим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34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330</w:t>
            </w:r>
          </w:p>
        </w:tc>
        <w:tc>
          <w:tcPr>
            <w:tcW w:w="1728" w:type="dxa"/>
          </w:tcPr>
          <w:p w:rsidR="00FB714E" w:rsidRDefault="00B933E3">
            <w:r>
              <w:t>Шингаров Виктор Павлович</w:t>
            </w:r>
          </w:p>
        </w:tc>
        <w:tc>
          <w:tcPr>
            <w:tcW w:w="1728" w:type="dxa"/>
          </w:tcPr>
          <w:p w:rsidR="00FB714E" w:rsidRDefault="00B933E3">
            <w:r>
              <w:t>34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331</w:t>
            </w:r>
          </w:p>
        </w:tc>
        <w:tc>
          <w:tcPr>
            <w:tcW w:w="1728" w:type="dxa"/>
          </w:tcPr>
          <w:p w:rsidR="00FB714E" w:rsidRDefault="00B933E3">
            <w:r>
              <w:t>Макеев Антон Сергеевич</w:t>
            </w:r>
          </w:p>
        </w:tc>
        <w:tc>
          <w:tcPr>
            <w:tcW w:w="1728" w:type="dxa"/>
          </w:tcPr>
          <w:p w:rsidR="00FB714E" w:rsidRDefault="00B933E3">
            <w:r>
              <w:t>34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332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Калинов </w:t>
            </w:r>
            <w:r>
              <w:lastRenderedPageBreak/>
              <w:t xml:space="preserve">Дмитрий </w:t>
            </w:r>
            <w:r>
              <w:t>Вячеславович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34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333</w:t>
            </w:r>
          </w:p>
        </w:tc>
        <w:tc>
          <w:tcPr>
            <w:tcW w:w="1728" w:type="dxa"/>
          </w:tcPr>
          <w:p w:rsidR="00FB714E" w:rsidRDefault="00B933E3">
            <w:r>
              <w:t>Шамшев Анатолий Борисович</w:t>
            </w:r>
          </w:p>
        </w:tc>
        <w:tc>
          <w:tcPr>
            <w:tcW w:w="1728" w:type="dxa"/>
          </w:tcPr>
          <w:p w:rsidR="00FB714E" w:rsidRDefault="00B933E3">
            <w:r>
              <w:t>33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334</w:t>
            </w:r>
          </w:p>
        </w:tc>
        <w:tc>
          <w:tcPr>
            <w:tcW w:w="1728" w:type="dxa"/>
          </w:tcPr>
          <w:p w:rsidR="00FB714E" w:rsidRDefault="00B933E3">
            <w:r>
              <w:t>Ушкова (Рычкова) Юлия Валерьевна</w:t>
            </w:r>
          </w:p>
        </w:tc>
        <w:tc>
          <w:tcPr>
            <w:tcW w:w="1728" w:type="dxa"/>
          </w:tcPr>
          <w:p w:rsidR="00FB714E" w:rsidRDefault="00B933E3">
            <w:r>
              <w:t>33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335</w:t>
            </w:r>
          </w:p>
        </w:tc>
        <w:tc>
          <w:tcPr>
            <w:tcW w:w="1728" w:type="dxa"/>
          </w:tcPr>
          <w:p w:rsidR="00FB714E" w:rsidRDefault="00B933E3">
            <w:r>
              <w:t>Тамаров Алексей Павлович</w:t>
            </w:r>
          </w:p>
        </w:tc>
        <w:tc>
          <w:tcPr>
            <w:tcW w:w="1728" w:type="dxa"/>
          </w:tcPr>
          <w:p w:rsidR="00FB714E" w:rsidRDefault="00B933E3">
            <w:r>
              <w:t>33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336</w:t>
            </w:r>
          </w:p>
        </w:tc>
        <w:tc>
          <w:tcPr>
            <w:tcW w:w="1728" w:type="dxa"/>
          </w:tcPr>
          <w:p w:rsidR="00FB714E" w:rsidRDefault="00B933E3">
            <w:r>
              <w:t>Исмагилова (Басырова) Эльвира Ирековна</w:t>
            </w:r>
          </w:p>
        </w:tc>
        <w:tc>
          <w:tcPr>
            <w:tcW w:w="1728" w:type="dxa"/>
          </w:tcPr>
          <w:p w:rsidR="00FB714E" w:rsidRDefault="00B933E3">
            <w:r>
              <w:t>33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337</w:t>
            </w:r>
          </w:p>
        </w:tc>
        <w:tc>
          <w:tcPr>
            <w:tcW w:w="1728" w:type="dxa"/>
          </w:tcPr>
          <w:p w:rsidR="00FB714E" w:rsidRDefault="00B933E3">
            <w:r>
              <w:t>Качагин Евгений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32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338</w:t>
            </w:r>
          </w:p>
        </w:tc>
        <w:tc>
          <w:tcPr>
            <w:tcW w:w="1728" w:type="dxa"/>
          </w:tcPr>
          <w:p w:rsidR="00FB714E" w:rsidRDefault="00B933E3">
            <w:r>
              <w:t xml:space="preserve">Гаврилова Светлана </w:t>
            </w:r>
            <w:r>
              <w:t>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32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339</w:t>
            </w:r>
          </w:p>
        </w:tc>
        <w:tc>
          <w:tcPr>
            <w:tcW w:w="1728" w:type="dxa"/>
          </w:tcPr>
          <w:p w:rsidR="00FB714E" w:rsidRDefault="00B933E3">
            <w:r>
              <w:t>Корухова Людмила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32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340</w:t>
            </w:r>
          </w:p>
        </w:tc>
        <w:tc>
          <w:tcPr>
            <w:tcW w:w="1728" w:type="dxa"/>
          </w:tcPr>
          <w:p w:rsidR="00FB714E" w:rsidRDefault="00B933E3">
            <w:r>
              <w:t>Чернышев Илья Васильевич</w:t>
            </w:r>
          </w:p>
        </w:tc>
        <w:tc>
          <w:tcPr>
            <w:tcW w:w="1728" w:type="dxa"/>
          </w:tcPr>
          <w:p w:rsidR="00FB714E" w:rsidRDefault="00B933E3">
            <w:r>
              <w:t>32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341</w:t>
            </w:r>
          </w:p>
        </w:tc>
        <w:tc>
          <w:tcPr>
            <w:tcW w:w="1728" w:type="dxa"/>
          </w:tcPr>
          <w:p w:rsidR="00FB714E" w:rsidRDefault="00B933E3">
            <w:r>
              <w:t>Логинова (Храмова) Ирина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31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342</w:t>
            </w:r>
          </w:p>
        </w:tc>
        <w:tc>
          <w:tcPr>
            <w:tcW w:w="1728" w:type="dxa"/>
          </w:tcPr>
          <w:p w:rsidR="00FB714E" w:rsidRDefault="00B933E3">
            <w:r>
              <w:t>Евстигнеев Алексей Дмитриевич</w:t>
            </w:r>
          </w:p>
        </w:tc>
        <w:tc>
          <w:tcPr>
            <w:tcW w:w="1728" w:type="dxa"/>
          </w:tcPr>
          <w:p w:rsidR="00FB714E" w:rsidRDefault="00B933E3">
            <w:r>
              <w:t>31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343</w:t>
            </w:r>
          </w:p>
        </w:tc>
        <w:tc>
          <w:tcPr>
            <w:tcW w:w="1728" w:type="dxa"/>
          </w:tcPr>
          <w:p w:rsidR="00FB714E" w:rsidRDefault="00B933E3">
            <w:r>
              <w:t>Самойлов Михаил Юрьевич</w:t>
            </w:r>
          </w:p>
        </w:tc>
        <w:tc>
          <w:tcPr>
            <w:tcW w:w="1728" w:type="dxa"/>
          </w:tcPr>
          <w:p w:rsidR="00FB714E" w:rsidRDefault="00B933E3">
            <w:r>
              <w:t>31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344</w:t>
            </w:r>
          </w:p>
        </w:tc>
        <w:tc>
          <w:tcPr>
            <w:tcW w:w="1728" w:type="dxa"/>
          </w:tcPr>
          <w:p w:rsidR="00FB714E" w:rsidRDefault="00B933E3">
            <w:r>
              <w:t>Мурасова Алсу Раисовна</w:t>
            </w:r>
          </w:p>
        </w:tc>
        <w:tc>
          <w:tcPr>
            <w:tcW w:w="1728" w:type="dxa"/>
          </w:tcPr>
          <w:p w:rsidR="00FB714E" w:rsidRDefault="00B933E3">
            <w:r>
              <w:t>31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345</w:t>
            </w:r>
          </w:p>
        </w:tc>
        <w:tc>
          <w:tcPr>
            <w:tcW w:w="1728" w:type="dxa"/>
          </w:tcPr>
          <w:p w:rsidR="00FB714E" w:rsidRDefault="00B933E3">
            <w:r>
              <w:t>Кудряшова Розалия Алексеевна</w:t>
            </w:r>
          </w:p>
        </w:tc>
        <w:tc>
          <w:tcPr>
            <w:tcW w:w="1728" w:type="dxa"/>
          </w:tcPr>
          <w:p w:rsidR="00FB714E" w:rsidRDefault="00B933E3">
            <w:r>
              <w:t>30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346</w:t>
            </w:r>
          </w:p>
        </w:tc>
        <w:tc>
          <w:tcPr>
            <w:tcW w:w="1728" w:type="dxa"/>
          </w:tcPr>
          <w:p w:rsidR="00FB714E" w:rsidRDefault="00B933E3">
            <w:r>
              <w:t>Онищенко Марина Сергеевна</w:t>
            </w:r>
          </w:p>
        </w:tc>
        <w:tc>
          <w:tcPr>
            <w:tcW w:w="1728" w:type="dxa"/>
          </w:tcPr>
          <w:p w:rsidR="00FB714E" w:rsidRDefault="00B933E3">
            <w:r>
              <w:t>30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347</w:t>
            </w:r>
          </w:p>
        </w:tc>
        <w:tc>
          <w:tcPr>
            <w:tcW w:w="1728" w:type="dxa"/>
          </w:tcPr>
          <w:p w:rsidR="00FB714E" w:rsidRDefault="00B933E3">
            <w:r>
              <w:t>Тарасова (Новосельцева) Надежда Николаевна</w:t>
            </w:r>
          </w:p>
        </w:tc>
        <w:tc>
          <w:tcPr>
            <w:tcW w:w="1728" w:type="dxa"/>
          </w:tcPr>
          <w:p w:rsidR="00FB714E" w:rsidRDefault="00B933E3">
            <w:r>
              <w:t>30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348</w:t>
            </w:r>
          </w:p>
        </w:tc>
        <w:tc>
          <w:tcPr>
            <w:tcW w:w="1728" w:type="dxa"/>
          </w:tcPr>
          <w:p w:rsidR="00FB714E" w:rsidRDefault="00B933E3">
            <w:r>
              <w:t>Хорева Анна Михайловна</w:t>
            </w:r>
          </w:p>
        </w:tc>
        <w:tc>
          <w:tcPr>
            <w:tcW w:w="1728" w:type="dxa"/>
          </w:tcPr>
          <w:p w:rsidR="00FB714E" w:rsidRDefault="00B933E3">
            <w:r>
              <w:t>30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349</w:t>
            </w:r>
          </w:p>
        </w:tc>
        <w:tc>
          <w:tcPr>
            <w:tcW w:w="1728" w:type="dxa"/>
          </w:tcPr>
          <w:p w:rsidR="00FB714E" w:rsidRDefault="00B933E3">
            <w:r>
              <w:t>Суркова Елена Викторовна</w:t>
            </w:r>
          </w:p>
        </w:tc>
        <w:tc>
          <w:tcPr>
            <w:tcW w:w="1728" w:type="dxa"/>
          </w:tcPr>
          <w:p w:rsidR="00FB714E" w:rsidRDefault="00B933E3">
            <w:r>
              <w:t>30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350</w:t>
            </w:r>
          </w:p>
        </w:tc>
        <w:tc>
          <w:tcPr>
            <w:tcW w:w="1728" w:type="dxa"/>
          </w:tcPr>
          <w:p w:rsidR="00FB714E" w:rsidRDefault="00B933E3">
            <w:r>
              <w:t xml:space="preserve">Макаров Михаил </w:t>
            </w:r>
            <w:r>
              <w:lastRenderedPageBreak/>
              <w:t>Юрьевич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30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351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Карсункин Владимир </w:t>
            </w:r>
            <w:r>
              <w:t>Викторович</w:t>
            </w:r>
          </w:p>
        </w:tc>
        <w:tc>
          <w:tcPr>
            <w:tcW w:w="1728" w:type="dxa"/>
          </w:tcPr>
          <w:p w:rsidR="00FB714E" w:rsidRDefault="00B933E3">
            <w:r>
              <w:t>29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352</w:t>
            </w:r>
          </w:p>
        </w:tc>
        <w:tc>
          <w:tcPr>
            <w:tcW w:w="1728" w:type="dxa"/>
          </w:tcPr>
          <w:p w:rsidR="00FB714E" w:rsidRDefault="00B933E3">
            <w:r>
              <w:t>Куликова (Пушкарева) Анна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29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353</w:t>
            </w:r>
          </w:p>
        </w:tc>
        <w:tc>
          <w:tcPr>
            <w:tcW w:w="1728" w:type="dxa"/>
          </w:tcPr>
          <w:p w:rsidR="00FB714E" w:rsidRDefault="00B933E3">
            <w:r>
              <w:t>Чукалин Андрей Валентинович</w:t>
            </w:r>
          </w:p>
        </w:tc>
        <w:tc>
          <w:tcPr>
            <w:tcW w:w="1728" w:type="dxa"/>
          </w:tcPr>
          <w:p w:rsidR="00FB714E" w:rsidRDefault="00B933E3">
            <w:r>
              <w:t>29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354</w:t>
            </w:r>
          </w:p>
        </w:tc>
        <w:tc>
          <w:tcPr>
            <w:tcW w:w="1728" w:type="dxa"/>
          </w:tcPr>
          <w:p w:rsidR="00FB714E" w:rsidRDefault="00B933E3">
            <w:r>
              <w:t>Кадеев Дамир Нуруллович</w:t>
            </w:r>
          </w:p>
        </w:tc>
        <w:tc>
          <w:tcPr>
            <w:tcW w:w="1728" w:type="dxa"/>
          </w:tcPr>
          <w:p w:rsidR="00FB714E" w:rsidRDefault="00B933E3">
            <w:r>
              <w:t>29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355</w:t>
            </w:r>
          </w:p>
        </w:tc>
        <w:tc>
          <w:tcPr>
            <w:tcW w:w="1728" w:type="dxa"/>
          </w:tcPr>
          <w:p w:rsidR="00FB714E" w:rsidRDefault="00B933E3">
            <w:r>
              <w:t>Черненькая (Лошенко) Елена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29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356</w:t>
            </w:r>
          </w:p>
        </w:tc>
        <w:tc>
          <w:tcPr>
            <w:tcW w:w="1728" w:type="dxa"/>
          </w:tcPr>
          <w:p w:rsidR="00FB714E" w:rsidRDefault="00B933E3">
            <w:r>
              <w:t>Кириллов Сергей Юрьевич</w:t>
            </w:r>
          </w:p>
        </w:tc>
        <w:tc>
          <w:tcPr>
            <w:tcW w:w="1728" w:type="dxa"/>
          </w:tcPr>
          <w:p w:rsidR="00FB714E" w:rsidRDefault="00B933E3">
            <w:r>
              <w:t>28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357</w:t>
            </w:r>
          </w:p>
        </w:tc>
        <w:tc>
          <w:tcPr>
            <w:tcW w:w="1728" w:type="dxa"/>
          </w:tcPr>
          <w:p w:rsidR="00FB714E" w:rsidRDefault="00B933E3">
            <w:r>
              <w:t>Гусарова Вера Сергеевна</w:t>
            </w:r>
          </w:p>
        </w:tc>
        <w:tc>
          <w:tcPr>
            <w:tcW w:w="1728" w:type="dxa"/>
          </w:tcPr>
          <w:p w:rsidR="00FB714E" w:rsidRDefault="00B933E3">
            <w:r>
              <w:t>28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358</w:t>
            </w:r>
          </w:p>
        </w:tc>
        <w:tc>
          <w:tcPr>
            <w:tcW w:w="1728" w:type="dxa"/>
          </w:tcPr>
          <w:p w:rsidR="00FB714E" w:rsidRDefault="00B933E3">
            <w:r>
              <w:t>Крошнева Марина Евгеньевна</w:t>
            </w:r>
          </w:p>
        </w:tc>
        <w:tc>
          <w:tcPr>
            <w:tcW w:w="1728" w:type="dxa"/>
          </w:tcPr>
          <w:p w:rsidR="00FB714E" w:rsidRDefault="00B933E3">
            <w:r>
              <w:t>28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359</w:t>
            </w:r>
          </w:p>
        </w:tc>
        <w:tc>
          <w:tcPr>
            <w:tcW w:w="1728" w:type="dxa"/>
          </w:tcPr>
          <w:p w:rsidR="00FB714E" w:rsidRDefault="00B933E3">
            <w:r>
              <w:t>Зайцев Вячеслав Петрович</w:t>
            </w:r>
          </w:p>
        </w:tc>
        <w:tc>
          <w:tcPr>
            <w:tcW w:w="1728" w:type="dxa"/>
          </w:tcPr>
          <w:p w:rsidR="00FB714E" w:rsidRDefault="00B933E3">
            <w:r>
              <w:t>28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360</w:t>
            </w:r>
          </w:p>
        </w:tc>
        <w:tc>
          <w:tcPr>
            <w:tcW w:w="1728" w:type="dxa"/>
          </w:tcPr>
          <w:p w:rsidR="00FB714E" w:rsidRDefault="00B933E3">
            <w:r>
              <w:t>Гришенкова Екатерина Георгиевна</w:t>
            </w:r>
          </w:p>
        </w:tc>
        <w:tc>
          <w:tcPr>
            <w:tcW w:w="1728" w:type="dxa"/>
          </w:tcPr>
          <w:p w:rsidR="00FB714E" w:rsidRDefault="00B933E3">
            <w:r>
              <w:t>28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361</w:t>
            </w:r>
          </w:p>
        </w:tc>
        <w:tc>
          <w:tcPr>
            <w:tcW w:w="1728" w:type="dxa"/>
          </w:tcPr>
          <w:p w:rsidR="00FB714E" w:rsidRDefault="00B933E3">
            <w:r>
              <w:t>Рябов Сергей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28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362</w:t>
            </w:r>
          </w:p>
        </w:tc>
        <w:tc>
          <w:tcPr>
            <w:tcW w:w="1728" w:type="dxa"/>
          </w:tcPr>
          <w:p w:rsidR="00FB714E" w:rsidRDefault="00B933E3">
            <w:r>
              <w:t>Лытяков Антон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28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363</w:t>
            </w:r>
          </w:p>
        </w:tc>
        <w:tc>
          <w:tcPr>
            <w:tcW w:w="1728" w:type="dxa"/>
          </w:tcPr>
          <w:p w:rsidR="00FB714E" w:rsidRDefault="00B933E3">
            <w:r>
              <w:t>Муллин Игорь Юрьевич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364</w:t>
            </w:r>
          </w:p>
        </w:tc>
        <w:tc>
          <w:tcPr>
            <w:tcW w:w="1728" w:type="dxa"/>
          </w:tcPr>
          <w:p w:rsidR="00FB714E" w:rsidRDefault="00B933E3">
            <w:r>
              <w:t>Биктимиров Линар Шамилевич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365</w:t>
            </w:r>
          </w:p>
        </w:tc>
        <w:tc>
          <w:tcPr>
            <w:tcW w:w="1728" w:type="dxa"/>
          </w:tcPr>
          <w:p w:rsidR="00FB714E" w:rsidRDefault="00B933E3">
            <w:r>
              <w:t>Чернов Владимир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366</w:t>
            </w:r>
          </w:p>
        </w:tc>
        <w:tc>
          <w:tcPr>
            <w:tcW w:w="1728" w:type="dxa"/>
          </w:tcPr>
          <w:p w:rsidR="00FB714E" w:rsidRDefault="00B933E3">
            <w:r>
              <w:t>Евсеева Ольга Николаевна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367</w:t>
            </w:r>
          </w:p>
        </w:tc>
        <w:tc>
          <w:tcPr>
            <w:tcW w:w="1728" w:type="dxa"/>
          </w:tcPr>
          <w:p w:rsidR="00FB714E" w:rsidRDefault="00B933E3">
            <w:r>
              <w:t>Корнеев Андрей Викторович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368</w:t>
            </w:r>
          </w:p>
        </w:tc>
        <w:tc>
          <w:tcPr>
            <w:tcW w:w="1728" w:type="dxa"/>
          </w:tcPr>
          <w:p w:rsidR="00FB714E" w:rsidRDefault="00B933E3">
            <w:r>
              <w:t>Расторгуев Дмитрий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369</w:t>
            </w:r>
          </w:p>
        </w:tc>
        <w:tc>
          <w:tcPr>
            <w:tcW w:w="1728" w:type="dxa"/>
          </w:tcPr>
          <w:p w:rsidR="00FB714E" w:rsidRDefault="00B933E3">
            <w:r>
              <w:t>Степчева Зоя Валерьевна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370</w:t>
            </w:r>
          </w:p>
        </w:tc>
        <w:tc>
          <w:tcPr>
            <w:tcW w:w="1728" w:type="dxa"/>
          </w:tcPr>
          <w:p w:rsidR="00FB714E" w:rsidRDefault="00B933E3">
            <w:r>
              <w:t xml:space="preserve">Горбоконенко </w:t>
            </w:r>
            <w:r>
              <w:lastRenderedPageBreak/>
              <w:t>Александр Дмитриевич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371</w:t>
            </w:r>
          </w:p>
        </w:tc>
        <w:tc>
          <w:tcPr>
            <w:tcW w:w="1728" w:type="dxa"/>
          </w:tcPr>
          <w:p w:rsidR="00FB714E" w:rsidRDefault="00B933E3">
            <w:r>
              <w:t>Сафин Вадим Алиевич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372</w:t>
            </w:r>
          </w:p>
        </w:tc>
        <w:tc>
          <w:tcPr>
            <w:tcW w:w="1728" w:type="dxa"/>
          </w:tcPr>
          <w:p w:rsidR="00FB714E" w:rsidRDefault="00B933E3">
            <w:r>
              <w:t>Судаков Всеволод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27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373</w:t>
            </w:r>
          </w:p>
        </w:tc>
        <w:tc>
          <w:tcPr>
            <w:tcW w:w="1728" w:type="dxa"/>
          </w:tcPr>
          <w:p w:rsidR="00FB714E" w:rsidRDefault="00B933E3">
            <w:r>
              <w:t>Новикова Ирина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26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374</w:t>
            </w:r>
          </w:p>
        </w:tc>
        <w:tc>
          <w:tcPr>
            <w:tcW w:w="1728" w:type="dxa"/>
          </w:tcPr>
          <w:p w:rsidR="00FB714E" w:rsidRDefault="00B933E3">
            <w:r>
              <w:t>Шикина Виктория Евгеньевна</w:t>
            </w:r>
          </w:p>
        </w:tc>
        <w:tc>
          <w:tcPr>
            <w:tcW w:w="1728" w:type="dxa"/>
          </w:tcPr>
          <w:p w:rsidR="00FB714E" w:rsidRDefault="00B933E3">
            <w:r>
              <w:t>26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375</w:t>
            </w:r>
          </w:p>
        </w:tc>
        <w:tc>
          <w:tcPr>
            <w:tcW w:w="1728" w:type="dxa"/>
          </w:tcPr>
          <w:p w:rsidR="00FB714E" w:rsidRDefault="00B933E3">
            <w:r>
              <w:t>Жарков Владислав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26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376</w:t>
            </w:r>
          </w:p>
        </w:tc>
        <w:tc>
          <w:tcPr>
            <w:tcW w:w="1728" w:type="dxa"/>
          </w:tcPr>
          <w:p w:rsidR="00FB714E" w:rsidRDefault="00B933E3">
            <w:r>
              <w:t>Молгачев Алексей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25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377</w:t>
            </w:r>
          </w:p>
        </w:tc>
        <w:tc>
          <w:tcPr>
            <w:tcW w:w="1728" w:type="dxa"/>
          </w:tcPr>
          <w:p w:rsidR="00FB714E" w:rsidRDefault="00B933E3">
            <w:r>
              <w:t>Мелихова (Емельянова) Анастасия Андреевна</w:t>
            </w:r>
          </w:p>
        </w:tc>
        <w:tc>
          <w:tcPr>
            <w:tcW w:w="1728" w:type="dxa"/>
          </w:tcPr>
          <w:p w:rsidR="00FB714E" w:rsidRDefault="00B933E3">
            <w:r>
              <w:t>25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378</w:t>
            </w:r>
          </w:p>
        </w:tc>
        <w:tc>
          <w:tcPr>
            <w:tcW w:w="1728" w:type="dxa"/>
          </w:tcPr>
          <w:p w:rsidR="00FB714E" w:rsidRDefault="00B933E3">
            <w:r>
              <w:t>Баскакова (Бородина) Екатерина Сергеевна</w:t>
            </w:r>
          </w:p>
        </w:tc>
        <w:tc>
          <w:tcPr>
            <w:tcW w:w="1728" w:type="dxa"/>
          </w:tcPr>
          <w:p w:rsidR="00FB714E" w:rsidRDefault="00B933E3">
            <w:r>
              <w:t>25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379</w:t>
            </w:r>
          </w:p>
        </w:tc>
        <w:tc>
          <w:tcPr>
            <w:tcW w:w="1728" w:type="dxa"/>
          </w:tcPr>
          <w:p w:rsidR="00FB714E" w:rsidRDefault="00B933E3">
            <w:r>
              <w:t>Мансуров Алмаз Павлович</w:t>
            </w:r>
          </w:p>
        </w:tc>
        <w:tc>
          <w:tcPr>
            <w:tcW w:w="1728" w:type="dxa"/>
          </w:tcPr>
          <w:p w:rsidR="00FB714E" w:rsidRDefault="00B933E3">
            <w:r>
              <w:t>25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380</w:t>
            </w:r>
          </w:p>
        </w:tc>
        <w:tc>
          <w:tcPr>
            <w:tcW w:w="1728" w:type="dxa"/>
          </w:tcPr>
          <w:p w:rsidR="00FB714E" w:rsidRDefault="00B933E3">
            <w:r>
              <w:t>Попов Анатолий Григорьевич</w:t>
            </w:r>
          </w:p>
        </w:tc>
        <w:tc>
          <w:tcPr>
            <w:tcW w:w="1728" w:type="dxa"/>
          </w:tcPr>
          <w:p w:rsidR="00FB714E" w:rsidRDefault="00B933E3">
            <w:r>
              <w:t>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381</w:t>
            </w:r>
          </w:p>
        </w:tc>
        <w:tc>
          <w:tcPr>
            <w:tcW w:w="1728" w:type="dxa"/>
          </w:tcPr>
          <w:p w:rsidR="00FB714E" w:rsidRDefault="00B933E3">
            <w:r>
              <w:t>Армер Аркадий Игоревич</w:t>
            </w:r>
          </w:p>
        </w:tc>
        <w:tc>
          <w:tcPr>
            <w:tcW w:w="1728" w:type="dxa"/>
          </w:tcPr>
          <w:p w:rsidR="00FB714E" w:rsidRDefault="00B933E3">
            <w:r>
              <w:t>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382</w:t>
            </w:r>
          </w:p>
        </w:tc>
        <w:tc>
          <w:tcPr>
            <w:tcW w:w="1728" w:type="dxa"/>
          </w:tcPr>
          <w:p w:rsidR="00FB714E" w:rsidRDefault="00B933E3">
            <w:r>
              <w:t>Батанова Анастасия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383</w:t>
            </w:r>
          </w:p>
        </w:tc>
        <w:tc>
          <w:tcPr>
            <w:tcW w:w="1728" w:type="dxa"/>
          </w:tcPr>
          <w:p w:rsidR="00FB714E" w:rsidRDefault="00B933E3">
            <w:r>
              <w:t>Пинков Александр Петрович</w:t>
            </w:r>
          </w:p>
        </w:tc>
        <w:tc>
          <w:tcPr>
            <w:tcW w:w="1728" w:type="dxa"/>
          </w:tcPr>
          <w:p w:rsidR="00FB714E" w:rsidRDefault="00B933E3">
            <w:r>
              <w:t>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384</w:t>
            </w:r>
          </w:p>
        </w:tc>
        <w:tc>
          <w:tcPr>
            <w:tcW w:w="1728" w:type="dxa"/>
          </w:tcPr>
          <w:p w:rsidR="00FB714E" w:rsidRDefault="00B933E3">
            <w:r>
              <w:t xml:space="preserve">Барт (Мандровская) </w:t>
            </w:r>
            <w:r>
              <w:t>Людмила Васильевна</w:t>
            </w:r>
          </w:p>
        </w:tc>
        <w:tc>
          <w:tcPr>
            <w:tcW w:w="1728" w:type="dxa"/>
          </w:tcPr>
          <w:p w:rsidR="00FB714E" w:rsidRDefault="00B933E3">
            <w:r>
              <w:t>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385</w:t>
            </w:r>
          </w:p>
        </w:tc>
        <w:tc>
          <w:tcPr>
            <w:tcW w:w="1728" w:type="dxa"/>
          </w:tcPr>
          <w:p w:rsidR="00FB714E" w:rsidRDefault="00B933E3">
            <w:r>
              <w:t>Дегтярев Алексей Робертович</w:t>
            </w:r>
          </w:p>
        </w:tc>
        <w:tc>
          <w:tcPr>
            <w:tcW w:w="1728" w:type="dxa"/>
          </w:tcPr>
          <w:p w:rsidR="00FB714E" w:rsidRDefault="00B933E3">
            <w:r>
              <w:t>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386</w:t>
            </w:r>
          </w:p>
        </w:tc>
        <w:tc>
          <w:tcPr>
            <w:tcW w:w="1728" w:type="dxa"/>
          </w:tcPr>
          <w:p w:rsidR="00FB714E" w:rsidRDefault="00B933E3">
            <w:r>
              <w:t>Репин Александр Николаевич</w:t>
            </w:r>
          </w:p>
        </w:tc>
        <w:tc>
          <w:tcPr>
            <w:tcW w:w="1728" w:type="dxa"/>
          </w:tcPr>
          <w:p w:rsidR="00FB714E" w:rsidRDefault="00B933E3">
            <w:r>
              <w:t>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387</w:t>
            </w:r>
          </w:p>
        </w:tc>
        <w:tc>
          <w:tcPr>
            <w:tcW w:w="1728" w:type="dxa"/>
          </w:tcPr>
          <w:p w:rsidR="00FB714E" w:rsidRDefault="00B933E3">
            <w:r>
              <w:t xml:space="preserve">Муратханов Дмитрий </w:t>
            </w:r>
            <w:r>
              <w:lastRenderedPageBreak/>
              <w:t>Сосович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388</w:t>
            </w:r>
          </w:p>
        </w:tc>
        <w:tc>
          <w:tcPr>
            <w:tcW w:w="1728" w:type="dxa"/>
          </w:tcPr>
          <w:p w:rsidR="00FB714E" w:rsidRDefault="00B933E3">
            <w:r>
              <w:t>Азов Максим Сергеевич</w:t>
            </w:r>
          </w:p>
        </w:tc>
        <w:tc>
          <w:tcPr>
            <w:tcW w:w="1728" w:type="dxa"/>
          </w:tcPr>
          <w:p w:rsidR="00FB714E" w:rsidRDefault="00B933E3">
            <w:r>
              <w:t>24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389</w:t>
            </w:r>
          </w:p>
        </w:tc>
        <w:tc>
          <w:tcPr>
            <w:tcW w:w="1728" w:type="dxa"/>
          </w:tcPr>
          <w:p w:rsidR="00FB714E" w:rsidRDefault="00B933E3">
            <w:r>
              <w:t>Лукс Рудольф Кузьмич</w:t>
            </w:r>
          </w:p>
        </w:tc>
        <w:tc>
          <w:tcPr>
            <w:tcW w:w="1728" w:type="dxa"/>
          </w:tcPr>
          <w:p w:rsidR="00FB714E" w:rsidRDefault="00B933E3">
            <w:r>
              <w:t>23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390</w:t>
            </w:r>
          </w:p>
        </w:tc>
        <w:tc>
          <w:tcPr>
            <w:tcW w:w="1728" w:type="dxa"/>
          </w:tcPr>
          <w:p w:rsidR="00FB714E" w:rsidRDefault="00B933E3">
            <w:r>
              <w:t>Никитенко Валентина Михайловна</w:t>
            </w:r>
          </w:p>
        </w:tc>
        <w:tc>
          <w:tcPr>
            <w:tcW w:w="1728" w:type="dxa"/>
          </w:tcPr>
          <w:p w:rsidR="00FB714E" w:rsidRDefault="00B933E3">
            <w:r>
              <w:t>23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391</w:t>
            </w:r>
          </w:p>
        </w:tc>
        <w:tc>
          <w:tcPr>
            <w:tcW w:w="1728" w:type="dxa"/>
          </w:tcPr>
          <w:p w:rsidR="00FB714E" w:rsidRDefault="00B933E3">
            <w:r>
              <w:t>Лапшов Юрий</w:t>
            </w:r>
            <w:r>
              <w:t xml:space="preserve">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23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392</w:t>
            </w:r>
          </w:p>
        </w:tc>
        <w:tc>
          <w:tcPr>
            <w:tcW w:w="1728" w:type="dxa"/>
          </w:tcPr>
          <w:p w:rsidR="00FB714E" w:rsidRDefault="00B933E3">
            <w:r>
              <w:t>Чернявский Николай Алексеевич</w:t>
            </w:r>
          </w:p>
        </w:tc>
        <w:tc>
          <w:tcPr>
            <w:tcW w:w="1728" w:type="dxa"/>
          </w:tcPr>
          <w:p w:rsidR="00FB714E" w:rsidRDefault="00B933E3">
            <w:r>
              <w:t>23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393</w:t>
            </w:r>
          </w:p>
        </w:tc>
        <w:tc>
          <w:tcPr>
            <w:tcW w:w="1728" w:type="dxa"/>
          </w:tcPr>
          <w:p w:rsidR="00FB714E" w:rsidRDefault="00B933E3">
            <w:r>
              <w:t>Федюкова Гульфия Хайдаровна</w:t>
            </w:r>
          </w:p>
        </w:tc>
        <w:tc>
          <w:tcPr>
            <w:tcW w:w="1728" w:type="dxa"/>
          </w:tcPr>
          <w:p w:rsidR="00FB714E" w:rsidRDefault="00B933E3">
            <w:r>
              <w:t>22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394</w:t>
            </w:r>
          </w:p>
        </w:tc>
        <w:tc>
          <w:tcPr>
            <w:tcW w:w="1728" w:type="dxa"/>
          </w:tcPr>
          <w:p w:rsidR="00FB714E" w:rsidRDefault="00B933E3">
            <w:r>
              <w:t>Лексин Евгений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22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395</w:t>
            </w:r>
          </w:p>
        </w:tc>
        <w:tc>
          <w:tcPr>
            <w:tcW w:w="1728" w:type="dxa"/>
          </w:tcPr>
          <w:p w:rsidR="00FB714E" w:rsidRDefault="00B933E3">
            <w:r>
              <w:t>Билалова Алиса Ильдаровна</w:t>
            </w:r>
          </w:p>
        </w:tc>
        <w:tc>
          <w:tcPr>
            <w:tcW w:w="1728" w:type="dxa"/>
          </w:tcPr>
          <w:p w:rsidR="00FB714E" w:rsidRDefault="00B933E3">
            <w:r>
              <w:t>22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396</w:t>
            </w:r>
          </w:p>
        </w:tc>
        <w:tc>
          <w:tcPr>
            <w:tcW w:w="1728" w:type="dxa"/>
          </w:tcPr>
          <w:p w:rsidR="00FB714E" w:rsidRDefault="00B933E3">
            <w:r>
              <w:t>Глушков Владимир Андреевич</w:t>
            </w:r>
          </w:p>
        </w:tc>
        <w:tc>
          <w:tcPr>
            <w:tcW w:w="1728" w:type="dxa"/>
          </w:tcPr>
          <w:p w:rsidR="00FB714E" w:rsidRDefault="00B933E3">
            <w:r>
              <w:t>22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397</w:t>
            </w:r>
          </w:p>
        </w:tc>
        <w:tc>
          <w:tcPr>
            <w:tcW w:w="1728" w:type="dxa"/>
          </w:tcPr>
          <w:p w:rsidR="00FB714E" w:rsidRDefault="00B933E3">
            <w:r>
              <w:t>Маценко Петр Константинович</w:t>
            </w:r>
          </w:p>
        </w:tc>
        <w:tc>
          <w:tcPr>
            <w:tcW w:w="1728" w:type="dxa"/>
          </w:tcPr>
          <w:p w:rsidR="00FB714E" w:rsidRDefault="00B933E3">
            <w:r>
              <w:t>22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398</w:t>
            </w:r>
          </w:p>
        </w:tc>
        <w:tc>
          <w:tcPr>
            <w:tcW w:w="1728" w:type="dxa"/>
          </w:tcPr>
          <w:p w:rsidR="00FB714E" w:rsidRDefault="00B933E3">
            <w:r>
              <w:t>Кузнецов Алексей Витальевич</w:t>
            </w:r>
          </w:p>
        </w:tc>
        <w:tc>
          <w:tcPr>
            <w:tcW w:w="1728" w:type="dxa"/>
          </w:tcPr>
          <w:p w:rsidR="00FB714E" w:rsidRDefault="00B933E3">
            <w:r>
              <w:t>22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399</w:t>
            </w:r>
          </w:p>
        </w:tc>
        <w:tc>
          <w:tcPr>
            <w:tcW w:w="1728" w:type="dxa"/>
          </w:tcPr>
          <w:p w:rsidR="00FB714E" w:rsidRDefault="00B933E3">
            <w:r>
              <w:t>Олешкевич Александр Вениаминович</w:t>
            </w:r>
          </w:p>
        </w:tc>
        <w:tc>
          <w:tcPr>
            <w:tcW w:w="1728" w:type="dxa"/>
          </w:tcPr>
          <w:p w:rsidR="00FB714E" w:rsidRDefault="00B933E3">
            <w:r>
              <w:t>22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400</w:t>
            </w:r>
          </w:p>
        </w:tc>
        <w:tc>
          <w:tcPr>
            <w:tcW w:w="1728" w:type="dxa"/>
          </w:tcPr>
          <w:p w:rsidR="00FB714E" w:rsidRDefault="00B933E3">
            <w:r>
              <w:t>Молотов Роман Сергеевич</w:t>
            </w:r>
          </w:p>
        </w:tc>
        <w:tc>
          <w:tcPr>
            <w:tcW w:w="1728" w:type="dxa"/>
          </w:tcPr>
          <w:p w:rsidR="00FB714E" w:rsidRDefault="00B933E3">
            <w:r>
              <w:t>21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401</w:t>
            </w:r>
          </w:p>
        </w:tc>
        <w:tc>
          <w:tcPr>
            <w:tcW w:w="1728" w:type="dxa"/>
          </w:tcPr>
          <w:p w:rsidR="00FB714E" w:rsidRDefault="00B933E3">
            <w:r>
              <w:t>Антонов Иван Степанович</w:t>
            </w:r>
          </w:p>
        </w:tc>
        <w:tc>
          <w:tcPr>
            <w:tcW w:w="1728" w:type="dxa"/>
          </w:tcPr>
          <w:p w:rsidR="00FB714E" w:rsidRDefault="00B933E3">
            <w:r>
              <w:t>21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402</w:t>
            </w:r>
          </w:p>
        </w:tc>
        <w:tc>
          <w:tcPr>
            <w:tcW w:w="1728" w:type="dxa"/>
          </w:tcPr>
          <w:p w:rsidR="00FB714E" w:rsidRDefault="00B933E3">
            <w:r>
              <w:t>Миронов Георгий Федорович</w:t>
            </w:r>
          </w:p>
        </w:tc>
        <w:tc>
          <w:tcPr>
            <w:tcW w:w="1728" w:type="dxa"/>
          </w:tcPr>
          <w:p w:rsidR="00FB714E" w:rsidRDefault="00B933E3">
            <w:r>
              <w:t>21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403</w:t>
            </w:r>
          </w:p>
        </w:tc>
        <w:tc>
          <w:tcPr>
            <w:tcW w:w="1728" w:type="dxa"/>
          </w:tcPr>
          <w:p w:rsidR="00FB714E" w:rsidRDefault="00B933E3">
            <w:r>
              <w:t>Назаров Михаил Вадимович</w:t>
            </w:r>
          </w:p>
        </w:tc>
        <w:tc>
          <w:tcPr>
            <w:tcW w:w="1728" w:type="dxa"/>
          </w:tcPr>
          <w:p w:rsidR="00FB714E" w:rsidRDefault="00B933E3">
            <w:r>
              <w:t>20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404</w:t>
            </w:r>
          </w:p>
        </w:tc>
        <w:tc>
          <w:tcPr>
            <w:tcW w:w="1728" w:type="dxa"/>
          </w:tcPr>
          <w:p w:rsidR="00FB714E" w:rsidRDefault="00B933E3">
            <w:r>
              <w:t>Фадеева Татьяна Васильевна</w:t>
            </w:r>
          </w:p>
        </w:tc>
        <w:tc>
          <w:tcPr>
            <w:tcW w:w="1728" w:type="dxa"/>
          </w:tcPr>
          <w:p w:rsidR="00FB714E" w:rsidRDefault="00B933E3">
            <w:r>
              <w:t>20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405</w:t>
            </w:r>
          </w:p>
        </w:tc>
        <w:tc>
          <w:tcPr>
            <w:tcW w:w="1728" w:type="dxa"/>
          </w:tcPr>
          <w:p w:rsidR="00FB714E" w:rsidRDefault="00B933E3">
            <w:r>
              <w:t>Красильникова (Муравикова) Елена Эдуардовна</w:t>
            </w:r>
          </w:p>
        </w:tc>
        <w:tc>
          <w:tcPr>
            <w:tcW w:w="1728" w:type="dxa"/>
          </w:tcPr>
          <w:p w:rsidR="00FB714E" w:rsidRDefault="00B933E3">
            <w:r>
              <w:t>20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406</w:t>
            </w:r>
          </w:p>
        </w:tc>
        <w:tc>
          <w:tcPr>
            <w:tcW w:w="1728" w:type="dxa"/>
          </w:tcPr>
          <w:p w:rsidR="00FB714E" w:rsidRDefault="00B933E3">
            <w:r>
              <w:t>Чамчиян Юрий Евгеньевич</w:t>
            </w:r>
          </w:p>
        </w:tc>
        <w:tc>
          <w:tcPr>
            <w:tcW w:w="1728" w:type="dxa"/>
          </w:tcPr>
          <w:p w:rsidR="00FB714E" w:rsidRDefault="00B933E3">
            <w:r>
              <w:t>20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407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Капустин </w:t>
            </w:r>
            <w:r>
              <w:lastRenderedPageBreak/>
              <w:t>Дмитрий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20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408</w:t>
            </w:r>
          </w:p>
        </w:tc>
        <w:tc>
          <w:tcPr>
            <w:tcW w:w="1728" w:type="dxa"/>
          </w:tcPr>
          <w:p w:rsidR="00FB714E" w:rsidRDefault="00B933E3">
            <w:r>
              <w:t>Займалин Евгений Павлович</w:t>
            </w:r>
          </w:p>
        </w:tc>
        <w:tc>
          <w:tcPr>
            <w:tcW w:w="1728" w:type="dxa"/>
          </w:tcPr>
          <w:p w:rsidR="00FB714E" w:rsidRDefault="00B933E3">
            <w:r>
              <w:t>20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409</w:t>
            </w:r>
          </w:p>
        </w:tc>
        <w:tc>
          <w:tcPr>
            <w:tcW w:w="1728" w:type="dxa"/>
          </w:tcPr>
          <w:p w:rsidR="00FB714E" w:rsidRDefault="00B933E3">
            <w:r>
              <w:t>Горбоконенко Евгений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20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410</w:t>
            </w:r>
          </w:p>
        </w:tc>
        <w:tc>
          <w:tcPr>
            <w:tcW w:w="1728" w:type="dxa"/>
          </w:tcPr>
          <w:p w:rsidR="00FB714E" w:rsidRDefault="00B933E3">
            <w:r>
              <w:t>Кандаулов Валерий Михайлович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411</w:t>
            </w:r>
          </w:p>
        </w:tc>
        <w:tc>
          <w:tcPr>
            <w:tcW w:w="1728" w:type="dxa"/>
          </w:tcPr>
          <w:p w:rsidR="00FB714E" w:rsidRDefault="00B933E3">
            <w:r>
              <w:t>Карпухин Константин Евгеньевич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412</w:t>
            </w:r>
          </w:p>
        </w:tc>
        <w:tc>
          <w:tcPr>
            <w:tcW w:w="1728" w:type="dxa"/>
          </w:tcPr>
          <w:p w:rsidR="00FB714E" w:rsidRDefault="00B933E3">
            <w:r>
              <w:t>Ребровская Диана Андреевна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413</w:t>
            </w:r>
          </w:p>
        </w:tc>
        <w:tc>
          <w:tcPr>
            <w:tcW w:w="1728" w:type="dxa"/>
          </w:tcPr>
          <w:p w:rsidR="00FB714E" w:rsidRDefault="00B933E3">
            <w:r>
              <w:t>Табеев Михаил Викторович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414</w:t>
            </w:r>
          </w:p>
        </w:tc>
        <w:tc>
          <w:tcPr>
            <w:tcW w:w="1728" w:type="dxa"/>
          </w:tcPr>
          <w:p w:rsidR="00FB714E" w:rsidRDefault="00B933E3">
            <w:r>
              <w:t>Гончарова Анна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415</w:t>
            </w:r>
          </w:p>
        </w:tc>
        <w:tc>
          <w:tcPr>
            <w:tcW w:w="1728" w:type="dxa"/>
          </w:tcPr>
          <w:p w:rsidR="00FB714E" w:rsidRDefault="00B933E3">
            <w:r>
              <w:t>Штурмина Ольга Сергеевна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416</w:t>
            </w:r>
          </w:p>
        </w:tc>
        <w:tc>
          <w:tcPr>
            <w:tcW w:w="1728" w:type="dxa"/>
          </w:tcPr>
          <w:p w:rsidR="00FB714E" w:rsidRDefault="00B933E3">
            <w:r>
              <w:t>Анюрова Наталья Николаевна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417</w:t>
            </w:r>
          </w:p>
        </w:tc>
        <w:tc>
          <w:tcPr>
            <w:tcW w:w="1728" w:type="dxa"/>
          </w:tcPr>
          <w:p w:rsidR="00FB714E" w:rsidRDefault="00B933E3">
            <w:r>
              <w:t>Чамчиян Анна Олеговна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418</w:t>
            </w:r>
          </w:p>
        </w:tc>
        <w:tc>
          <w:tcPr>
            <w:tcW w:w="1728" w:type="dxa"/>
          </w:tcPr>
          <w:p w:rsidR="00FB714E" w:rsidRDefault="00B933E3">
            <w:r>
              <w:t>Цветов Михаил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19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419</w:t>
            </w:r>
          </w:p>
        </w:tc>
        <w:tc>
          <w:tcPr>
            <w:tcW w:w="1728" w:type="dxa"/>
          </w:tcPr>
          <w:p w:rsidR="00FB714E" w:rsidRDefault="00B933E3">
            <w:r>
              <w:t>Милашкина Ольга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18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420</w:t>
            </w:r>
          </w:p>
        </w:tc>
        <w:tc>
          <w:tcPr>
            <w:tcW w:w="1728" w:type="dxa"/>
          </w:tcPr>
          <w:p w:rsidR="00FB714E" w:rsidRDefault="00B933E3">
            <w:r>
              <w:t>Цыцарова Наталья Михайловна</w:t>
            </w:r>
          </w:p>
        </w:tc>
        <w:tc>
          <w:tcPr>
            <w:tcW w:w="1728" w:type="dxa"/>
          </w:tcPr>
          <w:p w:rsidR="00FB714E" w:rsidRDefault="00B933E3">
            <w:r>
              <w:t>18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421</w:t>
            </w:r>
          </w:p>
        </w:tc>
        <w:tc>
          <w:tcPr>
            <w:tcW w:w="1728" w:type="dxa"/>
          </w:tcPr>
          <w:p w:rsidR="00FB714E" w:rsidRDefault="00B933E3">
            <w:r>
              <w:t>Сапунков Алексей Андреевич</w:t>
            </w:r>
          </w:p>
        </w:tc>
        <w:tc>
          <w:tcPr>
            <w:tcW w:w="1728" w:type="dxa"/>
          </w:tcPr>
          <w:p w:rsidR="00FB714E" w:rsidRDefault="00B933E3">
            <w:r>
              <w:t>18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422</w:t>
            </w:r>
          </w:p>
        </w:tc>
        <w:tc>
          <w:tcPr>
            <w:tcW w:w="1728" w:type="dxa"/>
          </w:tcPr>
          <w:p w:rsidR="00FB714E" w:rsidRDefault="00B933E3">
            <w:r>
              <w:t>Хмелевская Татьяна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423</w:t>
            </w:r>
          </w:p>
        </w:tc>
        <w:tc>
          <w:tcPr>
            <w:tcW w:w="1728" w:type="dxa"/>
          </w:tcPr>
          <w:p w:rsidR="00FB714E" w:rsidRDefault="00B933E3">
            <w:r>
              <w:t>Ротова Марина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424</w:t>
            </w:r>
          </w:p>
        </w:tc>
        <w:tc>
          <w:tcPr>
            <w:tcW w:w="1728" w:type="dxa"/>
          </w:tcPr>
          <w:p w:rsidR="00FB714E" w:rsidRDefault="00B933E3">
            <w:r>
              <w:t xml:space="preserve">Востриков Владимир </w:t>
            </w:r>
            <w:r>
              <w:t>Николаевич</w:t>
            </w:r>
          </w:p>
        </w:tc>
        <w:tc>
          <w:tcPr>
            <w:tcW w:w="1728" w:type="dxa"/>
          </w:tcPr>
          <w:p w:rsidR="00FB714E" w:rsidRDefault="00B933E3">
            <w:r>
              <w:t>18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425</w:t>
            </w:r>
          </w:p>
        </w:tc>
        <w:tc>
          <w:tcPr>
            <w:tcW w:w="1728" w:type="dxa"/>
          </w:tcPr>
          <w:p w:rsidR="00FB714E" w:rsidRDefault="00B933E3">
            <w:r>
              <w:t xml:space="preserve">Луконькина (Генералова) Кристина </w:t>
            </w:r>
            <w:r>
              <w:lastRenderedPageBreak/>
              <w:t>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17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426</w:t>
            </w:r>
          </w:p>
        </w:tc>
        <w:tc>
          <w:tcPr>
            <w:tcW w:w="1728" w:type="dxa"/>
          </w:tcPr>
          <w:p w:rsidR="00FB714E" w:rsidRDefault="00B933E3">
            <w:r>
              <w:t>Маркина (Шмидт) Елена Евгеньевна</w:t>
            </w:r>
          </w:p>
        </w:tc>
        <w:tc>
          <w:tcPr>
            <w:tcW w:w="1728" w:type="dxa"/>
          </w:tcPr>
          <w:p w:rsidR="00FB714E" w:rsidRDefault="00B933E3">
            <w:r>
              <w:t>17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427</w:t>
            </w:r>
          </w:p>
        </w:tc>
        <w:tc>
          <w:tcPr>
            <w:tcW w:w="1728" w:type="dxa"/>
          </w:tcPr>
          <w:p w:rsidR="00FB714E" w:rsidRDefault="00B933E3">
            <w:r>
              <w:t>Куканов Николай Иванович</w:t>
            </w:r>
          </w:p>
        </w:tc>
        <w:tc>
          <w:tcPr>
            <w:tcW w:w="1728" w:type="dxa"/>
          </w:tcPr>
          <w:p w:rsidR="00FB714E" w:rsidRDefault="00B933E3">
            <w:r>
              <w:t>17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428</w:t>
            </w:r>
          </w:p>
        </w:tc>
        <w:tc>
          <w:tcPr>
            <w:tcW w:w="1728" w:type="dxa"/>
          </w:tcPr>
          <w:p w:rsidR="00FB714E" w:rsidRDefault="00B933E3">
            <w:r>
              <w:t>Чернова Наталья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429</w:t>
            </w:r>
          </w:p>
        </w:tc>
        <w:tc>
          <w:tcPr>
            <w:tcW w:w="1728" w:type="dxa"/>
          </w:tcPr>
          <w:p w:rsidR="00FB714E" w:rsidRDefault="00B933E3">
            <w:r>
              <w:t>Антонов Юрий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17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430</w:t>
            </w:r>
          </w:p>
        </w:tc>
        <w:tc>
          <w:tcPr>
            <w:tcW w:w="1728" w:type="dxa"/>
          </w:tcPr>
          <w:p w:rsidR="00FB714E" w:rsidRDefault="00B933E3">
            <w:r>
              <w:t xml:space="preserve">Фолунин Владимир </w:t>
            </w:r>
            <w:r>
              <w:t>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17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431</w:t>
            </w:r>
          </w:p>
        </w:tc>
        <w:tc>
          <w:tcPr>
            <w:tcW w:w="1728" w:type="dxa"/>
          </w:tcPr>
          <w:p w:rsidR="00FB714E" w:rsidRDefault="00B933E3">
            <w:r>
              <w:t>Старостина (Кашкарова) Наталья Николаевна</w:t>
            </w:r>
          </w:p>
        </w:tc>
        <w:tc>
          <w:tcPr>
            <w:tcW w:w="1728" w:type="dxa"/>
          </w:tcPr>
          <w:p w:rsidR="00FB714E" w:rsidRDefault="00B933E3">
            <w:r>
              <w:t>17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432</w:t>
            </w:r>
          </w:p>
        </w:tc>
        <w:tc>
          <w:tcPr>
            <w:tcW w:w="1728" w:type="dxa"/>
          </w:tcPr>
          <w:p w:rsidR="00FB714E" w:rsidRDefault="00B933E3">
            <w:r>
              <w:t>Ларионова Ольга Борисовна</w:t>
            </w:r>
          </w:p>
        </w:tc>
        <w:tc>
          <w:tcPr>
            <w:tcW w:w="1728" w:type="dxa"/>
          </w:tcPr>
          <w:p w:rsidR="00FB714E" w:rsidRDefault="00B933E3">
            <w:r>
              <w:t>16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433</w:t>
            </w:r>
          </w:p>
        </w:tc>
        <w:tc>
          <w:tcPr>
            <w:tcW w:w="1728" w:type="dxa"/>
          </w:tcPr>
          <w:p w:rsidR="00FB714E" w:rsidRDefault="00B933E3">
            <w:r>
              <w:t>Лачугина Юлия Николаевна</w:t>
            </w:r>
          </w:p>
        </w:tc>
        <w:tc>
          <w:tcPr>
            <w:tcW w:w="1728" w:type="dxa"/>
          </w:tcPr>
          <w:p w:rsidR="00FB714E" w:rsidRDefault="00B933E3">
            <w:r>
              <w:t>16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434</w:t>
            </w:r>
          </w:p>
        </w:tc>
        <w:tc>
          <w:tcPr>
            <w:tcW w:w="1728" w:type="dxa"/>
          </w:tcPr>
          <w:p w:rsidR="00FB714E" w:rsidRDefault="00B933E3">
            <w:r>
              <w:t>Кочетков Иван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16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435</w:t>
            </w:r>
          </w:p>
        </w:tc>
        <w:tc>
          <w:tcPr>
            <w:tcW w:w="1728" w:type="dxa"/>
          </w:tcPr>
          <w:p w:rsidR="00FB714E" w:rsidRDefault="00B933E3">
            <w:r>
              <w:t>Забудский Евгений Евгеньевич</w:t>
            </w:r>
          </w:p>
        </w:tc>
        <w:tc>
          <w:tcPr>
            <w:tcW w:w="1728" w:type="dxa"/>
          </w:tcPr>
          <w:p w:rsidR="00FB714E" w:rsidRDefault="00B933E3">
            <w:r>
              <w:t>16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436</w:t>
            </w:r>
          </w:p>
        </w:tc>
        <w:tc>
          <w:tcPr>
            <w:tcW w:w="1728" w:type="dxa"/>
          </w:tcPr>
          <w:p w:rsidR="00FB714E" w:rsidRDefault="00B933E3">
            <w:r>
              <w:t>Павлова Мария Эдуардовна</w:t>
            </w:r>
          </w:p>
        </w:tc>
        <w:tc>
          <w:tcPr>
            <w:tcW w:w="1728" w:type="dxa"/>
          </w:tcPr>
          <w:p w:rsidR="00FB714E" w:rsidRDefault="00B933E3">
            <w:r>
              <w:t>16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437</w:t>
            </w:r>
          </w:p>
        </w:tc>
        <w:tc>
          <w:tcPr>
            <w:tcW w:w="1728" w:type="dxa"/>
          </w:tcPr>
          <w:p w:rsidR="00FB714E" w:rsidRDefault="00B933E3">
            <w:r>
              <w:t>Жукова (Титова) Юлия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438</w:t>
            </w:r>
          </w:p>
        </w:tc>
        <w:tc>
          <w:tcPr>
            <w:tcW w:w="1728" w:type="dxa"/>
          </w:tcPr>
          <w:p w:rsidR="00FB714E" w:rsidRDefault="00B933E3">
            <w:r>
              <w:t>Дементьев Евгений Георгиевич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439</w:t>
            </w:r>
          </w:p>
        </w:tc>
        <w:tc>
          <w:tcPr>
            <w:tcW w:w="1728" w:type="dxa"/>
          </w:tcPr>
          <w:p w:rsidR="00FB714E" w:rsidRDefault="00B933E3">
            <w:r>
              <w:t>Губин Игорь Викторович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440</w:t>
            </w:r>
          </w:p>
        </w:tc>
        <w:tc>
          <w:tcPr>
            <w:tcW w:w="1728" w:type="dxa"/>
          </w:tcPr>
          <w:p w:rsidR="00FB714E" w:rsidRDefault="00B933E3">
            <w:r>
              <w:t>Тамьярова (Парпуц) Майя Владиславовна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441</w:t>
            </w:r>
          </w:p>
        </w:tc>
        <w:tc>
          <w:tcPr>
            <w:tcW w:w="1728" w:type="dxa"/>
          </w:tcPr>
          <w:p w:rsidR="00FB714E" w:rsidRDefault="00B933E3">
            <w:r>
              <w:t>Курс Ксения Юрьевна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442</w:t>
            </w:r>
          </w:p>
        </w:tc>
        <w:tc>
          <w:tcPr>
            <w:tcW w:w="1728" w:type="dxa"/>
          </w:tcPr>
          <w:p w:rsidR="00FB714E" w:rsidRDefault="00B933E3">
            <w:r>
              <w:t>Кондратьев Дмитрий Сергеевич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443</w:t>
            </w:r>
          </w:p>
        </w:tc>
        <w:tc>
          <w:tcPr>
            <w:tcW w:w="1728" w:type="dxa"/>
          </w:tcPr>
          <w:p w:rsidR="00FB714E" w:rsidRDefault="00B933E3">
            <w:r>
              <w:t xml:space="preserve">Богданова </w:t>
            </w:r>
            <w:r>
              <w:t>(Ковальногова) Юлия Николаевна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444</w:t>
            </w:r>
          </w:p>
        </w:tc>
        <w:tc>
          <w:tcPr>
            <w:tcW w:w="1728" w:type="dxa"/>
          </w:tcPr>
          <w:p w:rsidR="00FB714E" w:rsidRDefault="00B933E3">
            <w:r>
              <w:t>Куликова (Соколова) Маргарита Ивановна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445</w:t>
            </w:r>
          </w:p>
        </w:tc>
        <w:tc>
          <w:tcPr>
            <w:tcW w:w="1728" w:type="dxa"/>
          </w:tcPr>
          <w:p w:rsidR="00FB714E" w:rsidRDefault="00B933E3">
            <w:r>
              <w:t>Александров Александр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446</w:t>
            </w:r>
          </w:p>
        </w:tc>
        <w:tc>
          <w:tcPr>
            <w:tcW w:w="1728" w:type="dxa"/>
          </w:tcPr>
          <w:p w:rsidR="00FB714E" w:rsidRDefault="00B933E3">
            <w:r>
              <w:t>Куделин Олег Николаевич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447</w:t>
            </w:r>
          </w:p>
        </w:tc>
        <w:tc>
          <w:tcPr>
            <w:tcW w:w="1728" w:type="dxa"/>
          </w:tcPr>
          <w:p w:rsidR="00FB714E" w:rsidRDefault="00B933E3">
            <w:r>
              <w:t>Савинов Николай Васильевич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448</w:t>
            </w:r>
          </w:p>
        </w:tc>
        <w:tc>
          <w:tcPr>
            <w:tcW w:w="1728" w:type="dxa"/>
          </w:tcPr>
          <w:p w:rsidR="00FB714E" w:rsidRDefault="00B933E3">
            <w:r>
              <w:t>Виноградова Лидия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449</w:t>
            </w:r>
          </w:p>
        </w:tc>
        <w:tc>
          <w:tcPr>
            <w:tcW w:w="1728" w:type="dxa"/>
          </w:tcPr>
          <w:p w:rsidR="00FB714E" w:rsidRDefault="00B933E3">
            <w:r>
              <w:t>Козлова</w:t>
            </w:r>
            <w:r>
              <w:t xml:space="preserve"> Екатерина Олеговна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450</w:t>
            </w:r>
          </w:p>
        </w:tc>
        <w:tc>
          <w:tcPr>
            <w:tcW w:w="1728" w:type="dxa"/>
          </w:tcPr>
          <w:p w:rsidR="00FB714E" w:rsidRDefault="00B933E3">
            <w:r>
              <w:t>Советкин Андрей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15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451</w:t>
            </w:r>
          </w:p>
        </w:tc>
        <w:tc>
          <w:tcPr>
            <w:tcW w:w="1728" w:type="dxa"/>
          </w:tcPr>
          <w:p w:rsidR="00FB714E" w:rsidRDefault="00B933E3">
            <w:r>
              <w:t>Чурашкина (Лазарева) Анна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14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452</w:t>
            </w:r>
          </w:p>
        </w:tc>
        <w:tc>
          <w:tcPr>
            <w:tcW w:w="1728" w:type="dxa"/>
          </w:tcPr>
          <w:p w:rsidR="00FB714E" w:rsidRDefault="00B933E3">
            <w:r>
              <w:t>Волчкова Дарья Сергеевна</w:t>
            </w:r>
          </w:p>
        </w:tc>
        <w:tc>
          <w:tcPr>
            <w:tcW w:w="1728" w:type="dxa"/>
          </w:tcPr>
          <w:p w:rsidR="00FB714E" w:rsidRDefault="00B933E3">
            <w:r>
              <w:t>14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453</w:t>
            </w:r>
          </w:p>
        </w:tc>
        <w:tc>
          <w:tcPr>
            <w:tcW w:w="1728" w:type="dxa"/>
          </w:tcPr>
          <w:p w:rsidR="00FB714E" w:rsidRDefault="00B933E3">
            <w:r>
              <w:t>Куранов Александр Олегович</w:t>
            </w:r>
          </w:p>
        </w:tc>
        <w:tc>
          <w:tcPr>
            <w:tcW w:w="1728" w:type="dxa"/>
          </w:tcPr>
          <w:p w:rsidR="00FB714E" w:rsidRDefault="00B933E3">
            <w:r>
              <w:t>14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454</w:t>
            </w:r>
          </w:p>
        </w:tc>
        <w:tc>
          <w:tcPr>
            <w:tcW w:w="1728" w:type="dxa"/>
          </w:tcPr>
          <w:p w:rsidR="00FB714E" w:rsidRDefault="00B933E3">
            <w:r>
              <w:t>Френкель Андрей Гавриилович</w:t>
            </w:r>
          </w:p>
        </w:tc>
        <w:tc>
          <w:tcPr>
            <w:tcW w:w="1728" w:type="dxa"/>
          </w:tcPr>
          <w:p w:rsidR="00FB714E" w:rsidRDefault="00B933E3">
            <w:r>
              <w:t>14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455</w:t>
            </w:r>
          </w:p>
        </w:tc>
        <w:tc>
          <w:tcPr>
            <w:tcW w:w="1728" w:type="dxa"/>
          </w:tcPr>
          <w:p w:rsidR="00FB714E" w:rsidRDefault="00B933E3">
            <w:r>
              <w:t xml:space="preserve">Згуральская (Игнатьева) </w:t>
            </w:r>
            <w:r>
              <w:t>Екатерина Николаевна</w:t>
            </w:r>
          </w:p>
        </w:tc>
        <w:tc>
          <w:tcPr>
            <w:tcW w:w="1728" w:type="dxa"/>
          </w:tcPr>
          <w:p w:rsidR="00FB714E" w:rsidRDefault="00B933E3">
            <w:r>
              <w:t>14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456</w:t>
            </w:r>
          </w:p>
        </w:tc>
        <w:tc>
          <w:tcPr>
            <w:tcW w:w="1728" w:type="dxa"/>
          </w:tcPr>
          <w:p w:rsidR="00FB714E" w:rsidRDefault="00B933E3">
            <w:r>
              <w:t>Тимошин Михаил Иванович</w:t>
            </w:r>
          </w:p>
        </w:tc>
        <w:tc>
          <w:tcPr>
            <w:tcW w:w="1728" w:type="dxa"/>
          </w:tcPr>
          <w:p w:rsidR="00FB714E" w:rsidRDefault="00B933E3">
            <w:r>
              <w:t>14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457</w:t>
            </w:r>
          </w:p>
        </w:tc>
        <w:tc>
          <w:tcPr>
            <w:tcW w:w="1728" w:type="dxa"/>
          </w:tcPr>
          <w:p w:rsidR="00FB714E" w:rsidRDefault="00B933E3">
            <w:r>
              <w:t>Литвинов Дмитрий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14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458</w:t>
            </w:r>
          </w:p>
        </w:tc>
        <w:tc>
          <w:tcPr>
            <w:tcW w:w="1728" w:type="dxa"/>
          </w:tcPr>
          <w:p w:rsidR="00FB714E" w:rsidRDefault="00B933E3">
            <w:r>
              <w:t>Улитин Сергей Игоревич</w:t>
            </w:r>
          </w:p>
        </w:tc>
        <w:tc>
          <w:tcPr>
            <w:tcW w:w="1728" w:type="dxa"/>
          </w:tcPr>
          <w:p w:rsidR="00FB714E" w:rsidRDefault="00B933E3">
            <w:r>
              <w:t>14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459</w:t>
            </w:r>
          </w:p>
        </w:tc>
        <w:tc>
          <w:tcPr>
            <w:tcW w:w="1728" w:type="dxa"/>
          </w:tcPr>
          <w:p w:rsidR="00FB714E" w:rsidRDefault="00B933E3">
            <w:r>
              <w:t>Джикаев Георгий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13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460</w:t>
            </w:r>
          </w:p>
        </w:tc>
        <w:tc>
          <w:tcPr>
            <w:tcW w:w="1728" w:type="dxa"/>
          </w:tcPr>
          <w:p w:rsidR="00FB714E" w:rsidRDefault="00B933E3">
            <w:r>
              <w:t>Тамьяров Андрей Валериевич</w:t>
            </w:r>
          </w:p>
        </w:tc>
        <w:tc>
          <w:tcPr>
            <w:tcW w:w="1728" w:type="dxa"/>
          </w:tcPr>
          <w:p w:rsidR="00FB714E" w:rsidRDefault="00B933E3">
            <w:r>
              <w:t>13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461</w:t>
            </w:r>
          </w:p>
        </w:tc>
        <w:tc>
          <w:tcPr>
            <w:tcW w:w="1728" w:type="dxa"/>
          </w:tcPr>
          <w:p w:rsidR="00FB714E" w:rsidRDefault="00B933E3">
            <w:r>
              <w:t xml:space="preserve">Анисимов </w:t>
            </w:r>
            <w:r>
              <w:lastRenderedPageBreak/>
              <w:t>Владимир Геннадьевич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13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462</w:t>
            </w:r>
          </w:p>
        </w:tc>
        <w:tc>
          <w:tcPr>
            <w:tcW w:w="1728" w:type="dxa"/>
          </w:tcPr>
          <w:p w:rsidR="00FB714E" w:rsidRDefault="00B933E3">
            <w:r>
              <w:t>Рябова (Потолокова) Светлана Витальевна</w:t>
            </w:r>
          </w:p>
        </w:tc>
        <w:tc>
          <w:tcPr>
            <w:tcW w:w="1728" w:type="dxa"/>
          </w:tcPr>
          <w:p w:rsidR="00FB714E" w:rsidRDefault="00B933E3">
            <w:r>
              <w:t>13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463</w:t>
            </w:r>
          </w:p>
        </w:tc>
        <w:tc>
          <w:tcPr>
            <w:tcW w:w="1728" w:type="dxa"/>
          </w:tcPr>
          <w:p w:rsidR="00FB714E" w:rsidRDefault="00B933E3">
            <w:r>
              <w:t>Тимиргазин Рустем Фидусович</w:t>
            </w:r>
          </w:p>
        </w:tc>
        <w:tc>
          <w:tcPr>
            <w:tcW w:w="1728" w:type="dxa"/>
          </w:tcPr>
          <w:p w:rsidR="00FB714E" w:rsidRDefault="00B933E3">
            <w:r>
              <w:t>13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464</w:t>
            </w:r>
          </w:p>
        </w:tc>
        <w:tc>
          <w:tcPr>
            <w:tcW w:w="1728" w:type="dxa"/>
          </w:tcPr>
          <w:p w:rsidR="00FB714E" w:rsidRDefault="00B933E3">
            <w:r>
              <w:t>Офтаева Виктория Валериевна</w:t>
            </w:r>
          </w:p>
        </w:tc>
        <w:tc>
          <w:tcPr>
            <w:tcW w:w="1728" w:type="dxa"/>
          </w:tcPr>
          <w:p w:rsidR="00FB714E" w:rsidRDefault="00B933E3">
            <w:r>
              <w:t>13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465</w:t>
            </w:r>
          </w:p>
        </w:tc>
        <w:tc>
          <w:tcPr>
            <w:tcW w:w="1728" w:type="dxa"/>
          </w:tcPr>
          <w:p w:rsidR="00FB714E" w:rsidRDefault="00B933E3">
            <w:r>
              <w:t>Маленова Ольга Евгеньевна</w:t>
            </w:r>
          </w:p>
        </w:tc>
        <w:tc>
          <w:tcPr>
            <w:tcW w:w="1728" w:type="dxa"/>
          </w:tcPr>
          <w:p w:rsidR="00FB714E" w:rsidRDefault="00B933E3">
            <w:r>
              <w:t>12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466</w:t>
            </w:r>
          </w:p>
        </w:tc>
        <w:tc>
          <w:tcPr>
            <w:tcW w:w="1728" w:type="dxa"/>
          </w:tcPr>
          <w:p w:rsidR="00FB714E" w:rsidRDefault="00B933E3">
            <w:r>
              <w:t>Сазонов Сергей Николаевич</w:t>
            </w:r>
          </w:p>
        </w:tc>
        <w:tc>
          <w:tcPr>
            <w:tcW w:w="1728" w:type="dxa"/>
          </w:tcPr>
          <w:p w:rsidR="00FB714E" w:rsidRDefault="00B933E3">
            <w:r>
              <w:t>12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467</w:t>
            </w:r>
          </w:p>
        </w:tc>
        <w:tc>
          <w:tcPr>
            <w:tcW w:w="1728" w:type="dxa"/>
          </w:tcPr>
          <w:p w:rsidR="00FB714E" w:rsidRDefault="00B933E3">
            <w:r>
              <w:t>Бронз Владимир Хананович</w:t>
            </w:r>
          </w:p>
        </w:tc>
        <w:tc>
          <w:tcPr>
            <w:tcW w:w="1728" w:type="dxa"/>
          </w:tcPr>
          <w:p w:rsidR="00FB714E" w:rsidRDefault="00B933E3">
            <w:r>
              <w:t>12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468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Карпушин Алексей </w:t>
            </w:r>
            <w:r>
              <w:t>Николаевич</w:t>
            </w:r>
          </w:p>
        </w:tc>
        <w:tc>
          <w:tcPr>
            <w:tcW w:w="1728" w:type="dxa"/>
          </w:tcPr>
          <w:p w:rsidR="00FB714E" w:rsidRDefault="00B933E3">
            <w:r>
              <w:t>12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469</w:t>
            </w:r>
          </w:p>
        </w:tc>
        <w:tc>
          <w:tcPr>
            <w:tcW w:w="1728" w:type="dxa"/>
          </w:tcPr>
          <w:p w:rsidR="00FB714E" w:rsidRDefault="00B933E3">
            <w:r>
              <w:t>Оленин Илья Сергеевич</w:t>
            </w:r>
          </w:p>
        </w:tc>
        <w:tc>
          <w:tcPr>
            <w:tcW w:w="1728" w:type="dxa"/>
          </w:tcPr>
          <w:p w:rsidR="00FB714E" w:rsidRDefault="00B933E3">
            <w:r>
              <w:t>12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470</w:t>
            </w:r>
          </w:p>
        </w:tc>
        <w:tc>
          <w:tcPr>
            <w:tcW w:w="1728" w:type="dxa"/>
          </w:tcPr>
          <w:p w:rsidR="00FB714E" w:rsidRDefault="00B933E3">
            <w:r>
              <w:t>Новикова Татьяна Анатольевна</w:t>
            </w:r>
          </w:p>
        </w:tc>
        <w:tc>
          <w:tcPr>
            <w:tcW w:w="1728" w:type="dxa"/>
          </w:tcPr>
          <w:p w:rsidR="00FB714E" w:rsidRDefault="00B933E3">
            <w:r>
              <w:t>12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471</w:t>
            </w:r>
          </w:p>
        </w:tc>
        <w:tc>
          <w:tcPr>
            <w:tcW w:w="1728" w:type="dxa"/>
          </w:tcPr>
          <w:p w:rsidR="00FB714E" w:rsidRDefault="00B933E3">
            <w:r>
              <w:t>Маттис Людмила Аркадьевна</w:t>
            </w:r>
          </w:p>
        </w:tc>
        <w:tc>
          <w:tcPr>
            <w:tcW w:w="1728" w:type="dxa"/>
          </w:tcPr>
          <w:p w:rsidR="00FB714E" w:rsidRDefault="00B933E3">
            <w:r>
              <w:t>12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472</w:t>
            </w:r>
          </w:p>
        </w:tc>
        <w:tc>
          <w:tcPr>
            <w:tcW w:w="1728" w:type="dxa"/>
          </w:tcPr>
          <w:p w:rsidR="00FB714E" w:rsidRDefault="00B933E3">
            <w:r>
              <w:t>Карпухин Игорь Валентинович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473</w:t>
            </w:r>
          </w:p>
        </w:tc>
        <w:tc>
          <w:tcPr>
            <w:tcW w:w="1728" w:type="dxa"/>
          </w:tcPr>
          <w:p w:rsidR="00FB714E" w:rsidRDefault="00B933E3">
            <w:r>
              <w:t>Рудецкий Александр Васильевич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474</w:t>
            </w:r>
          </w:p>
        </w:tc>
        <w:tc>
          <w:tcPr>
            <w:tcW w:w="1728" w:type="dxa"/>
          </w:tcPr>
          <w:p w:rsidR="00FB714E" w:rsidRDefault="00B933E3">
            <w:r>
              <w:t>Краус Дмитрий Генрихович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475</w:t>
            </w:r>
          </w:p>
        </w:tc>
        <w:tc>
          <w:tcPr>
            <w:tcW w:w="1728" w:type="dxa"/>
          </w:tcPr>
          <w:p w:rsidR="00FB714E" w:rsidRDefault="00B933E3">
            <w:r>
              <w:t xml:space="preserve">Бодряков Егор </w:t>
            </w:r>
            <w:r>
              <w:t>Романович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476</w:t>
            </w:r>
          </w:p>
        </w:tc>
        <w:tc>
          <w:tcPr>
            <w:tcW w:w="1728" w:type="dxa"/>
          </w:tcPr>
          <w:p w:rsidR="00FB714E" w:rsidRDefault="00B933E3">
            <w:r>
              <w:t>Цимбалюк Евгений Петрович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477</w:t>
            </w:r>
          </w:p>
        </w:tc>
        <w:tc>
          <w:tcPr>
            <w:tcW w:w="1728" w:type="dxa"/>
          </w:tcPr>
          <w:p w:rsidR="00FB714E" w:rsidRDefault="00B933E3">
            <w:r>
              <w:t>Артемов Алексей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478</w:t>
            </w:r>
          </w:p>
        </w:tc>
        <w:tc>
          <w:tcPr>
            <w:tcW w:w="1728" w:type="dxa"/>
          </w:tcPr>
          <w:p w:rsidR="00FB714E" w:rsidRDefault="00B933E3">
            <w:r>
              <w:t>Исаев Артём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479</w:t>
            </w:r>
          </w:p>
        </w:tc>
        <w:tc>
          <w:tcPr>
            <w:tcW w:w="1728" w:type="dxa"/>
          </w:tcPr>
          <w:p w:rsidR="00FB714E" w:rsidRDefault="00B933E3">
            <w:r>
              <w:t>Яшин Дмитрий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480</w:t>
            </w:r>
          </w:p>
        </w:tc>
        <w:tc>
          <w:tcPr>
            <w:tcW w:w="1728" w:type="dxa"/>
          </w:tcPr>
          <w:p w:rsidR="00FB714E" w:rsidRDefault="00B933E3">
            <w:r>
              <w:t>Нехожина Евгения Петровна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481</w:t>
            </w:r>
          </w:p>
        </w:tc>
        <w:tc>
          <w:tcPr>
            <w:tcW w:w="1728" w:type="dxa"/>
          </w:tcPr>
          <w:p w:rsidR="00FB714E" w:rsidRDefault="00B933E3">
            <w:r>
              <w:t>Гайтан Владимир Витальевич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482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Сироткина Ирэна </w:t>
            </w:r>
            <w:r>
              <w:t>Борисовна</w:t>
            </w:r>
          </w:p>
        </w:tc>
        <w:tc>
          <w:tcPr>
            <w:tcW w:w="1728" w:type="dxa"/>
          </w:tcPr>
          <w:p w:rsidR="00FB714E" w:rsidRDefault="00B933E3">
            <w:r>
              <w:t>11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483</w:t>
            </w:r>
          </w:p>
        </w:tc>
        <w:tc>
          <w:tcPr>
            <w:tcW w:w="1728" w:type="dxa"/>
          </w:tcPr>
          <w:p w:rsidR="00FB714E" w:rsidRDefault="00B933E3">
            <w:r>
              <w:t>Вязьмитинова Ирина Петровна</w:t>
            </w:r>
          </w:p>
        </w:tc>
        <w:tc>
          <w:tcPr>
            <w:tcW w:w="1728" w:type="dxa"/>
          </w:tcPr>
          <w:p w:rsidR="00FB714E" w:rsidRDefault="00B933E3">
            <w:r>
              <w:t>10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484</w:t>
            </w:r>
          </w:p>
        </w:tc>
        <w:tc>
          <w:tcPr>
            <w:tcW w:w="1728" w:type="dxa"/>
          </w:tcPr>
          <w:p w:rsidR="00FB714E" w:rsidRDefault="00B933E3">
            <w:r>
              <w:t>Маслова Елена Ивановна</w:t>
            </w:r>
          </w:p>
        </w:tc>
        <w:tc>
          <w:tcPr>
            <w:tcW w:w="1728" w:type="dxa"/>
          </w:tcPr>
          <w:p w:rsidR="00FB714E" w:rsidRDefault="00B933E3">
            <w:r>
              <w:t>10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485</w:t>
            </w:r>
          </w:p>
        </w:tc>
        <w:tc>
          <w:tcPr>
            <w:tcW w:w="1728" w:type="dxa"/>
          </w:tcPr>
          <w:p w:rsidR="00FB714E" w:rsidRDefault="00B933E3">
            <w:r>
              <w:t>Солнцев Юрий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10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486</w:t>
            </w:r>
          </w:p>
        </w:tc>
        <w:tc>
          <w:tcPr>
            <w:tcW w:w="1728" w:type="dxa"/>
          </w:tcPr>
          <w:p w:rsidR="00FB714E" w:rsidRDefault="00B933E3">
            <w:r>
              <w:t>Сухов Сергей Альбертович</w:t>
            </w:r>
          </w:p>
        </w:tc>
        <w:tc>
          <w:tcPr>
            <w:tcW w:w="1728" w:type="dxa"/>
          </w:tcPr>
          <w:p w:rsidR="00FB714E" w:rsidRDefault="00B933E3">
            <w:r>
              <w:t>10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487</w:t>
            </w:r>
          </w:p>
        </w:tc>
        <w:tc>
          <w:tcPr>
            <w:tcW w:w="1728" w:type="dxa"/>
          </w:tcPr>
          <w:p w:rsidR="00FB714E" w:rsidRDefault="00B933E3">
            <w:r>
              <w:t>Ерохина Елена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488</w:t>
            </w:r>
          </w:p>
        </w:tc>
        <w:tc>
          <w:tcPr>
            <w:tcW w:w="1728" w:type="dxa"/>
          </w:tcPr>
          <w:p w:rsidR="00FB714E" w:rsidRDefault="00B933E3">
            <w:r>
              <w:t>Чудинов Михаил Анатольевич</w:t>
            </w:r>
          </w:p>
        </w:tc>
        <w:tc>
          <w:tcPr>
            <w:tcW w:w="1728" w:type="dxa"/>
          </w:tcPr>
          <w:p w:rsidR="00FB714E" w:rsidRDefault="00B933E3">
            <w:r>
              <w:t>10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489</w:t>
            </w:r>
          </w:p>
        </w:tc>
        <w:tc>
          <w:tcPr>
            <w:tcW w:w="1728" w:type="dxa"/>
          </w:tcPr>
          <w:p w:rsidR="00FB714E" w:rsidRDefault="00B933E3">
            <w:r>
              <w:t xml:space="preserve">Курушин Дмитрий </w:t>
            </w:r>
            <w:r>
              <w:t>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490</w:t>
            </w:r>
          </w:p>
        </w:tc>
        <w:tc>
          <w:tcPr>
            <w:tcW w:w="1728" w:type="dxa"/>
          </w:tcPr>
          <w:p w:rsidR="00FB714E" w:rsidRDefault="00B933E3">
            <w:r>
              <w:t>Тишин Валерий Григорьевич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491</w:t>
            </w:r>
          </w:p>
        </w:tc>
        <w:tc>
          <w:tcPr>
            <w:tcW w:w="1728" w:type="dxa"/>
          </w:tcPr>
          <w:p w:rsidR="00FB714E" w:rsidRDefault="00B933E3">
            <w:r>
              <w:t>Бузик Татьяна Федоровна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492</w:t>
            </w:r>
          </w:p>
        </w:tc>
        <w:tc>
          <w:tcPr>
            <w:tcW w:w="1728" w:type="dxa"/>
          </w:tcPr>
          <w:p w:rsidR="00FB714E" w:rsidRDefault="00B933E3">
            <w:r>
              <w:t>Халиуллов Динар Салаватович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493</w:t>
            </w:r>
          </w:p>
        </w:tc>
        <w:tc>
          <w:tcPr>
            <w:tcW w:w="1728" w:type="dxa"/>
          </w:tcPr>
          <w:p w:rsidR="00FB714E" w:rsidRDefault="00B933E3">
            <w:r>
              <w:t>Жиляев Олег Валентинович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494</w:t>
            </w:r>
          </w:p>
        </w:tc>
        <w:tc>
          <w:tcPr>
            <w:tcW w:w="1728" w:type="dxa"/>
          </w:tcPr>
          <w:p w:rsidR="00FB714E" w:rsidRDefault="00B933E3">
            <w:r>
              <w:t>Бояркин Михаил Сергеевич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495</w:t>
            </w:r>
          </w:p>
        </w:tc>
        <w:tc>
          <w:tcPr>
            <w:tcW w:w="1728" w:type="dxa"/>
          </w:tcPr>
          <w:p w:rsidR="00FB714E" w:rsidRDefault="00B933E3">
            <w:r>
              <w:t>Финагеев Павел Рамдисович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496</w:t>
            </w:r>
          </w:p>
        </w:tc>
        <w:tc>
          <w:tcPr>
            <w:tcW w:w="1728" w:type="dxa"/>
          </w:tcPr>
          <w:p w:rsidR="00FB714E" w:rsidRDefault="00B933E3">
            <w:r>
              <w:t xml:space="preserve">Митюшкин Антон </w:t>
            </w:r>
            <w:r>
              <w:t>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497</w:t>
            </w:r>
          </w:p>
        </w:tc>
        <w:tc>
          <w:tcPr>
            <w:tcW w:w="1728" w:type="dxa"/>
          </w:tcPr>
          <w:p w:rsidR="00FB714E" w:rsidRDefault="00B933E3">
            <w:r>
              <w:t>Сергеев Евгений Сергеевич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498</w:t>
            </w:r>
          </w:p>
        </w:tc>
        <w:tc>
          <w:tcPr>
            <w:tcW w:w="1728" w:type="dxa"/>
          </w:tcPr>
          <w:p w:rsidR="00FB714E" w:rsidRDefault="00B933E3">
            <w:r>
              <w:t>Саланова (Симонова) Юлия Викторовна</w:t>
            </w:r>
          </w:p>
        </w:tc>
        <w:tc>
          <w:tcPr>
            <w:tcW w:w="1728" w:type="dxa"/>
          </w:tcPr>
          <w:p w:rsidR="00FB714E" w:rsidRDefault="00B933E3">
            <w:r>
              <w:t>9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499</w:t>
            </w:r>
          </w:p>
        </w:tc>
        <w:tc>
          <w:tcPr>
            <w:tcW w:w="1728" w:type="dxa"/>
          </w:tcPr>
          <w:p w:rsidR="00FB714E" w:rsidRDefault="00B933E3">
            <w:r>
              <w:t>Фёдоров Александр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500</w:t>
            </w:r>
          </w:p>
        </w:tc>
        <w:tc>
          <w:tcPr>
            <w:tcW w:w="1728" w:type="dxa"/>
          </w:tcPr>
          <w:p w:rsidR="00FB714E" w:rsidRDefault="00B933E3">
            <w:r>
              <w:t>Овсянникова Наталья Борисовна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501</w:t>
            </w:r>
          </w:p>
        </w:tc>
        <w:tc>
          <w:tcPr>
            <w:tcW w:w="1728" w:type="dxa"/>
          </w:tcPr>
          <w:p w:rsidR="00FB714E" w:rsidRDefault="00B933E3">
            <w:r>
              <w:t xml:space="preserve">Хабибуллина </w:t>
            </w:r>
            <w:r>
              <w:lastRenderedPageBreak/>
              <w:t>Алсу Ринатовна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502</w:t>
            </w:r>
          </w:p>
        </w:tc>
        <w:tc>
          <w:tcPr>
            <w:tcW w:w="1728" w:type="dxa"/>
          </w:tcPr>
          <w:p w:rsidR="00FB714E" w:rsidRDefault="00B933E3">
            <w:r>
              <w:t>Булатова Галия Шамильевна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503</w:t>
            </w:r>
          </w:p>
        </w:tc>
        <w:tc>
          <w:tcPr>
            <w:tcW w:w="1728" w:type="dxa"/>
          </w:tcPr>
          <w:p w:rsidR="00FB714E" w:rsidRDefault="00B933E3">
            <w:r>
              <w:t>Жукова (Донская) Алена Владиславовна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504</w:t>
            </w:r>
          </w:p>
        </w:tc>
        <w:tc>
          <w:tcPr>
            <w:tcW w:w="1728" w:type="dxa"/>
          </w:tcPr>
          <w:p w:rsidR="00FB714E" w:rsidRDefault="00B933E3">
            <w:r>
              <w:t>Морозов Олег Игоревич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505</w:t>
            </w:r>
          </w:p>
        </w:tc>
        <w:tc>
          <w:tcPr>
            <w:tcW w:w="1728" w:type="dxa"/>
          </w:tcPr>
          <w:p w:rsidR="00FB714E" w:rsidRDefault="00B933E3">
            <w:r>
              <w:t>Полетаева Ольга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506</w:t>
            </w:r>
          </w:p>
        </w:tc>
        <w:tc>
          <w:tcPr>
            <w:tcW w:w="1728" w:type="dxa"/>
          </w:tcPr>
          <w:p w:rsidR="00FB714E" w:rsidRDefault="00B933E3">
            <w:r>
              <w:t>Самохвалов Константин Михайлович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507</w:t>
            </w:r>
          </w:p>
        </w:tc>
        <w:tc>
          <w:tcPr>
            <w:tcW w:w="1728" w:type="dxa"/>
          </w:tcPr>
          <w:p w:rsidR="00FB714E" w:rsidRDefault="00B933E3">
            <w:r>
              <w:t>Ахмедзянова Тамиля Султановна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508</w:t>
            </w:r>
          </w:p>
        </w:tc>
        <w:tc>
          <w:tcPr>
            <w:tcW w:w="1728" w:type="dxa"/>
          </w:tcPr>
          <w:p w:rsidR="00FB714E" w:rsidRDefault="00B933E3">
            <w:r>
              <w:t>Подмарев Дамир Раильевич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509</w:t>
            </w:r>
          </w:p>
        </w:tc>
        <w:tc>
          <w:tcPr>
            <w:tcW w:w="1728" w:type="dxa"/>
          </w:tcPr>
          <w:p w:rsidR="00FB714E" w:rsidRDefault="00B933E3">
            <w:r>
              <w:t xml:space="preserve">Галочкин Михаил </w:t>
            </w:r>
            <w:r>
              <w:t>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510</w:t>
            </w:r>
          </w:p>
        </w:tc>
        <w:tc>
          <w:tcPr>
            <w:tcW w:w="1728" w:type="dxa"/>
          </w:tcPr>
          <w:p w:rsidR="00FB714E" w:rsidRDefault="00B933E3">
            <w:r>
              <w:t>Попов Николай Алексеевич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511</w:t>
            </w:r>
          </w:p>
        </w:tc>
        <w:tc>
          <w:tcPr>
            <w:tcW w:w="1728" w:type="dxa"/>
          </w:tcPr>
          <w:p w:rsidR="00FB714E" w:rsidRDefault="00B933E3">
            <w:r>
              <w:t>Шамшев Алексей Борисович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512</w:t>
            </w:r>
          </w:p>
        </w:tc>
        <w:tc>
          <w:tcPr>
            <w:tcW w:w="1728" w:type="dxa"/>
          </w:tcPr>
          <w:p w:rsidR="00FB714E" w:rsidRDefault="00B933E3">
            <w:r>
              <w:t>Куликов Виталий Станиславович</w:t>
            </w:r>
          </w:p>
        </w:tc>
        <w:tc>
          <w:tcPr>
            <w:tcW w:w="1728" w:type="dxa"/>
          </w:tcPr>
          <w:p w:rsidR="00FB714E" w:rsidRDefault="00B933E3">
            <w:r>
              <w:t>8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513</w:t>
            </w:r>
          </w:p>
        </w:tc>
        <w:tc>
          <w:tcPr>
            <w:tcW w:w="1728" w:type="dxa"/>
          </w:tcPr>
          <w:p w:rsidR="00FB714E" w:rsidRDefault="00B933E3">
            <w:r>
              <w:t>Петрова Татьяна Евгеньевна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514</w:t>
            </w:r>
          </w:p>
        </w:tc>
        <w:tc>
          <w:tcPr>
            <w:tcW w:w="1728" w:type="dxa"/>
          </w:tcPr>
          <w:p w:rsidR="00FB714E" w:rsidRDefault="00B933E3">
            <w:r>
              <w:t>Лунина (Хахалева) Наталья Андреевна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515</w:t>
            </w:r>
          </w:p>
        </w:tc>
        <w:tc>
          <w:tcPr>
            <w:tcW w:w="1728" w:type="dxa"/>
          </w:tcPr>
          <w:p w:rsidR="00FB714E" w:rsidRDefault="00B933E3">
            <w:r>
              <w:t>Барабанова (Пузакина) Елена Юрьевна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516</w:t>
            </w:r>
          </w:p>
        </w:tc>
        <w:tc>
          <w:tcPr>
            <w:tcW w:w="1728" w:type="dxa"/>
          </w:tcPr>
          <w:p w:rsidR="00FB714E" w:rsidRDefault="00B933E3">
            <w:r>
              <w:t>Баранов Александр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517</w:t>
            </w:r>
          </w:p>
        </w:tc>
        <w:tc>
          <w:tcPr>
            <w:tcW w:w="1728" w:type="dxa"/>
          </w:tcPr>
          <w:p w:rsidR="00FB714E" w:rsidRDefault="00B933E3">
            <w:r>
              <w:t>Савинова Алина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518</w:t>
            </w:r>
          </w:p>
        </w:tc>
        <w:tc>
          <w:tcPr>
            <w:tcW w:w="1728" w:type="dxa"/>
          </w:tcPr>
          <w:p w:rsidR="00FB714E" w:rsidRDefault="00B933E3">
            <w:r>
              <w:t>Петрова Марина Валерьевна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519</w:t>
            </w:r>
          </w:p>
        </w:tc>
        <w:tc>
          <w:tcPr>
            <w:tcW w:w="1728" w:type="dxa"/>
          </w:tcPr>
          <w:p w:rsidR="00FB714E" w:rsidRDefault="00B933E3">
            <w:r>
              <w:t>Обрезкова (Никуличева) Вера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520</w:t>
            </w:r>
          </w:p>
        </w:tc>
        <w:tc>
          <w:tcPr>
            <w:tcW w:w="1728" w:type="dxa"/>
          </w:tcPr>
          <w:p w:rsidR="00FB714E" w:rsidRDefault="00B933E3">
            <w:r>
              <w:t xml:space="preserve">Морозов Андрей </w:t>
            </w:r>
            <w:r>
              <w:lastRenderedPageBreak/>
              <w:t>Алексеевич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521</w:t>
            </w:r>
          </w:p>
        </w:tc>
        <w:tc>
          <w:tcPr>
            <w:tcW w:w="1728" w:type="dxa"/>
          </w:tcPr>
          <w:p w:rsidR="00FB714E" w:rsidRDefault="00B933E3">
            <w:r>
              <w:t>Васильева Татьяна Вячеславовна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522</w:t>
            </w:r>
          </w:p>
        </w:tc>
        <w:tc>
          <w:tcPr>
            <w:tcW w:w="1728" w:type="dxa"/>
          </w:tcPr>
          <w:p w:rsidR="00FB714E" w:rsidRDefault="00B933E3">
            <w:r>
              <w:t xml:space="preserve">Носкова Наталья </w:t>
            </w:r>
            <w:r>
              <w:t>Юрьевна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523</w:t>
            </w:r>
          </w:p>
        </w:tc>
        <w:tc>
          <w:tcPr>
            <w:tcW w:w="1728" w:type="dxa"/>
          </w:tcPr>
          <w:p w:rsidR="00FB714E" w:rsidRDefault="00B933E3">
            <w:r>
              <w:t>Денисова (Кузьмина) Елена Геннадьевна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524</w:t>
            </w:r>
          </w:p>
        </w:tc>
        <w:tc>
          <w:tcPr>
            <w:tcW w:w="1728" w:type="dxa"/>
          </w:tcPr>
          <w:p w:rsidR="00FB714E" w:rsidRDefault="00B933E3">
            <w:r>
              <w:t>Каталымов Юрий Викторович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525</w:t>
            </w:r>
          </w:p>
        </w:tc>
        <w:tc>
          <w:tcPr>
            <w:tcW w:w="1728" w:type="dxa"/>
          </w:tcPr>
          <w:p w:rsidR="00FB714E" w:rsidRDefault="00B933E3">
            <w:r>
              <w:t>Папроцкий Евгений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526</w:t>
            </w:r>
          </w:p>
        </w:tc>
        <w:tc>
          <w:tcPr>
            <w:tcW w:w="1728" w:type="dxa"/>
          </w:tcPr>
          <w:p w:rsidR="00FB714E" w:rsidRDefault="00B933E3">
            <w:r>
              <w:t>Исаева (Цыганова) Мария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7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527</w:t>
            </w:r>
          </w:p>
        </w:tc>
        <w:tc>
          <w:tcPr>
            <w:tcW w:w="1728" w:type="dxa"/>
          </w:tcPr>
          <w:p w:rsidR="00FB714E" w:rsidRDefault="00B933E3">
            <w:r>
              <w:t>Николаев Петр Валерьевич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528</w:t>
            </w:r>
          </w:p>
        </w:tc>
        <w:tc>
          <w:tcPr>
            <w:tcW w:w="1728" w:type="dxa"/>
          </w:tcPr>
          <w:p w:rsidR="00FB714E" w:rsidRDefault="00B933E3">
            <w:r>
              <w:t>Степанов Алексей Сергеевич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529</w:t>
            </w:r>
          </w:p>
        </w:tc>
        <w:tc>
          <w:tcPr>
            <w:tcW w:w="1728" w:type="dxa"/>
          </w:tcPr>
          <w:p w:rsidR="00FB714E" w:rsidRDefault="00B933E3">
            <w:r>
              <w:t>Дятлов Андрей Юрьевич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530</w:t>
            </w:r>
          </w:p>
        </w:tc>
        <w:tc>
          <w:tcPr>
            <w:tcW w:w="1728" w:type="dxa"/>
          </w:tcPr>
          <w:p w:rsidR="00FB714E" w:rsidRDefault="00B933E3">
            <w:r>
              <w:t>Виноградов Александр Борисович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531</w:t>
            </w:r>
          </w:p>
        </w:tc>
        <w:tc>
          <w:tcPr>
            <w:tcW w:w="1728" w:type="dxa"/>
          </w:tcPr>
          <w:p w:rsidR="00FB714E" w:rsidRDefault="00B933E3">
            <w:r>
              <w:t>Еменев Пётр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532</w:t>
            </w:r>
          </w:p>
        </w:tc>
        <w:tc>
          <w:tcPr>
            <w:tcW w:w="1728" w:type="dxa"/>
          </w:tcPr>
          <w:p w:rsidR="00FB714E" w:rsidRDefault="00B933E3">
            <w:r>
              <w:t>Трифанов Андрей Евгеньевич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533</w:t>
            </w:r>
          </w:p>
        </w:tc>
        <w:tc>
          <w:tcPr>
            <w:tcW w:w="1728" w:type="dxa"/>
          </w:tcPr>
          <w:p w:rsidR="00FB714E" w:rsidRDefault="00B933E3">
            <w:r>
              <w:t>Данилов Константин Дмитриевич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534</w:t>
            </w:r>
          </w:p>
        </w:tc>
        <w:tc>
          <w:tcPr>
            <w:tcW w:w="1728" w:type="dxa"/>
          </w:tcPr>
          <w:p w:rsidR="00FB714E" w:rsidRDefault="00B933E3">
            <w:r>
              <w:t>Гаврилов Николай Сергеевич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535</w:t>
            </w:r>
          </w:p>
        </w:tc>
        <w:tc>
          <w:tcPr>
            <w:tcW w:w="1728" w:type="dxa"/>
          </w:tcPr>
          <w:p w:rsidR="00FB714E" w:rsidRDefault="00B933E3">
            <w:r>
              <w:t>Ковалёва (Гаврикова) Анна Анатольевна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536</w:t>
            </w:r>
          </w:p>
        </w:tc>
        <w:tc>
          <w:tcPr>
            <w:tcW w:w="1728" w:type="dxa"/>
          </w:tcPr>
          <w:p w:rsidR="00FB714E" w:rsidRDefault="00B933E3">
            <w:r>
              <w:t>Кальников Владимир Викторович</w:t>
            </w:r>
          </w:p>
        </w:tc>
        <w:tc>
          <w:tcPr>
            <w:tcW w:w="1728" w:type="dxa"/>
          </w:tcPr>
          <w:p w:rsidR="00FB714E" w:rsidRDefault="00B933E3">
            <w:r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537</w:t>
            </w:r>
          </w:p>
        </w:tc>
        <w:tc>
          <w:tcPr>
            <w:tcW w:w="1728" w:type="dxa"/>
          </w:tcPr>
          <w:p w:rsidR="00FB714E" w:rsidRDefault="00B933E3">
            <w:r>
              <w:t xml:space="preserve">Попов Дмитрий </w:t>
            </w:r>
            <w:r>
              <w:lastRenderedPageBreak/>
              <w:t>Дмитриевич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6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538</w:t>
            </w:r>
          </w:p>
        </w:tc>
        <w:tc>
          <w:tcPr>
            <w:tcW w:w="1728" w:type="dxa"/>
          </w:tcPr>
          <w:p w:rsidR="00FB714E" w:rsidRDefault="00B933E3">
            <w:r>
              <w:t>Камалова Ралина Илфановна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539</w:t>
            </w:r>
          </w:p>
        </w:tc>
        <w:tc>
          <w:tcPr>
            <w:tcW w:w="1728" w:type="dxa"/>
          </w:tcPr>
          <w:p w:rsidR="00FB714E" w:rsidRDefault="00B933E3">
            <w:r>
              <w:t>Царева (Шац) Виктория Михайловна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540</w:t>
            </w:r>
          </w:p>
        </w:tc>
        <w:tc>
          <w:tcPr>
            <w:tcW w:w="1728" w:type="dxa"/>
          </w:tcPr>
          <w:p w:rsidR="00FB714E" w:rsidRDefault="00B933E3">
            <w:r>
              <w:t>Грачева Наталья Олеговна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541</w:t>
            </w:r>
          </w:p>
        </w:tc>
        <w:tc>
          <w:tcPr>
            <w:tcW w:w="1728" w:type="dxa"/>
          </w:tcPr>
          <w:p w:rsidR="00FB714E" w:rsidRDefault="00B933E3">
            <w:r>
              <w:t>Бондарев Сергей Сергеевич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542</w:t>
            </w:r>
          </w:p>
        </w:tc>
        <w:tc>
          <w:tcPr>
            <w:tcW w:w="1728" w:type="dxa"/>
          </w:tcPr>
          <w:p w:rsidR="00FB714E" w:rsidRDefault="00B933E3">
            <w:r>
              <w:t xml:space="preserve">Фролова (Кадеева) Юлия </w:t>
            </w:r>
            <w:r>
              <w:t>Дамировна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543</w:t>
            </w:r>
          </w:p>
        </w:tc>
        <w:tc>
          <w:tcPr>
            <w:tcW w:w="1728" w:type="dxa"/>
          </w:tcPr>
          <w:p w:rsidR="00FB714E" w:rsidRDefault="00B933E3">
            <w:r>
              <w:t>Денисова Евгения Олеговна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544</w:t>
            </w:r>
          </w:p>
        </w:tc>
        <w:tc>
          <w:tcPr>
            <w:tcW w:w="1728" w:type="dxa"/>
          </w:tcPr>
          <w:p w:rsidR="00FB714E" w:rsidRDefault="00B933E3">
            <w:r>
              <w:t>Кушева Антонина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545</w:t>
            </w:r>
          </w:p>
        </w:tc>
        <w:tc>
          <w:tcPr>
            <w:tcW w:w="1728" w:type="dxa"/>
          </w:tcPr>
          <w:p w:rsidR="00FB714E" w:rsidRDefault="00B933E3">
            <w:r>
              <w:t>Мулюкова Виктория Ваитовна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546</w:t>
            </w:r>
          </w:p>
        </w:tc>
        <w:tc>
          <w:tcPr>
            <w:tcW w:w="1728" w:type="dxa"/>
          </w:tcPr>
          <w:p w:rsidR="00FB714E" w:rsidRDefault="00B933E3">
            <w:r>
              <w:t>Стрельцов Павел Анатольевич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547</w:t>
            </w:r>
          </w:p>
        </w:tc>
        <w:tc>
          <w:tcPr>
            <w:tcW w:w="1728" w:type="dxa"/>
          </w:tcPr>
          <w:p w:rsidR="00FB714E" w:rsidRDefault="00B933E3">
            <w:r>
              <w:t>Ямпольский Леонид Семенович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548</w:t>
            </w:r>
          </w:p>
        </w:tc>
        <w:tc>
          <w:tcPr>
            <w:tcW w:w="1728" w:type="dxa"/>
          </w:tcPr>
          <w:p w:rsidR="00FB714E" w:rsidRDefault="00B933E3">
            <w:r>
              <w:t>Яшин Алексей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549</w:t>
            </w:r>
          </w:p>
        </w:tc>
        <w:tc>
          <w:tcPr>
            <w:tcW w:w="1728" w:type="dxa"/>
          </w:tcPr>
          <w:p w:rsidR="00FB714E" w:rsidRDefault="00B933E3">
            <w:r>
              <w:t xml:space="preserve">Бурцева </w:t>
            </w:r>
            <w:r>
              <w:t>(Карпеева) Юлия Валерьевна</w:t>
            </w:r>
          </w:p>
        </w:tc>
        <w:tc>
          <w:tcPr>
            <w:tcW w:w="1728" w:type="dxa"/>
          </w:tcPr>
          <w:p w:rsidR="00FB714E" w:rsidRDefault="00B933E3">
            <w:r>
              <w:t>5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550</w:t>
            </w:r>
          </w:p>
        </w:tc>
        <w:tc>
          <w:tcPr>
            <w:tcW w:w="1728" w:type="dxa"/>
          </w:tcPr>
          <w:p w:rsidR="00FB714E" w:rsidRDefault="00B933E3">
            <w:r>
              <w:t>Стадлер Татьяна Михайловна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551</w:t>
            </w:r>
          </w:p>
        </w:tc>
        <w:tc>
          <w:tcPr>
            <w:tcW w:w="1728" w:type="dxa"/>
          </w:tcPr>
          <w:p w:rsidR="00FB714E" w:rsidRDefault="00B933E3">
            <w:r>
              <w:t>Родионов Виктор Викторович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552</w:t>
            </w:r>
          </w:p>
        </w:tc>
        <w:tc>
          <w:tcPr>
            <w:tcW w:w="1728" w:type="dxa"/>
          </w:tcPr>
          <w:p w:rsidR="00FB714E" w:rsidRDefault="00B933E3">
            <w:r>
              <w:t>Азизова (Джаляева) Алия Вильевна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553</w:t>
            </w:r>
          </w:p>
        </w:tc>
        <w:tc>
          <w:tcPr>
            <w:tcW w:w="1728" w:type="dxa"/>
          </w:tcPr>
          <w:p w:rsidR="00FB714E" w:rsidRDefault="00B933E3">
            <w:r>
              <w:t>Дрягина (Филатова) Лариса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554</w:t>
            </w:r>
          </w:p>
        </w:tc>
        <w:tc>
          <w:tcPr>
            <w:tcW w:w="1728" w:type="dxa"/>
          </w:tcPr>
          <w:p w:rsidR="00FB714E" w:rsidRDefault="00B933E3">
            <w:r>
              <w:t>Ромодин Михаил Юрьевич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555</w:t>
            </w:r>
          </w:p>
        </w:tc>
        <w:tc>
          <w:tcPr>
            <w:tcW w:w="1728" w:type="dxa"/>
          </w:tcPr>
          <w:p w:rsidR="00FB714E" w:rsidRDefault="00B933E3">
            <w:r>
              <w:t xml:space="preserve">Моисеев Владислав </w:t>
            </w:r>
            <w:r>
              <w:t>Валерьевич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556</w:t>
            </w:r>
          </w:p>
        </w:tc>
        <w:tc>
          <w:tcPr>
            <w:tcW w:w="1728" w:type="dxa"/>
          </w:tcPr>
          <w:p w:rsidR="00FB714E" w:rsidRDefault="00B933E3">
            <w:r>
              <w:t>Дугушкин Сергей Николаевич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557</w:t>
            </w:r>
          </w:p>
        </w:tc>
        <w:tc>
          <w:tcPr>
            <w:tcW w:w="1728" w:type="dxa"/>
          </w:tcPr>
          <w:p w:rsidR="00FB714E" w:rsidRDefault="00B933E3">
            <w:r>
              <w:t>Горохин Валерий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558</w:t>
            </w:r>
          </w:p>
        </w:tc>
        <w:tc>
          <w:tcPr>
            <w:tcW w:w="1728" w:type="dxa"/>
          </w:tcPr>
          <w:p w:rsidR="00FB714E" w:rsidRDefault="00B933E3">
            <w:r>
              <w:t>Мухин Дмитрий Викторович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559</w:t>
            </w:r>
          </w:p>
        </w:tc>
        <w:tc>
          <w:tcPr>
            <w:tcW w:w="1728" w:type="dxa"/>
          </w:tcPr>
          <w:p w:rsidR="00FB714E" w:rsidRDefault="00B933E3">
            <w:r>
              <w:t>Каленов Андрей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560</w:t>
            </w:r>
          </w:p>
        </w:tc>
        <w:tc>
          <w:tcPr>
            <w:tcW w:w="1728" w:type="dxa"/>
          </w:tcPr>
          <w:p w:rsidR="00FB714E" w:rsidRDefault="00B933E3">
            <w:r>
              <w:t>Ильязова Дания Зарифовна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561</w:t>
            </w:r>
          </w:p>
        </w:tc>
        <w:tc>
          <w:tcPr>
            <w:tcW w:w="1728" w:type="dxa"/>
          </w:tcPr>
          <w:p w:rsidR="00FB714E" w:rsidRDefault="00B933E3">
            <w:r>
              <w:t>Негода Дмитрий Викторович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562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Кабанов Николай </w:t>
            </w:r>
            <w:r>
              <w:t>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563</w:t>
            </w:r>
          </w:p>
        </w:tc>
        <w:tc>
          <w:tcPr>
            <w:tcW w:w="1728" w:type="dxa"/>
          </w:tcPr>
          <w:p w:rsidR="00FB714E" w:rsidRDefault="00B933E3">
            <w:r>
              <w:t>Коннова Олеся Константиновна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564</w:t>
            </w:r>
          </w:p>
        </w:tc>
        <w:tc>
          <w:tcPr>
            <w:tcW w:w="1728" w:type="dxa"/>
          </w:tcPr>
          <w:p w:rsidR="00FB714E" w:rsidRDefault="00B933E3">
            <w:r>
              <w:t>Аникин Александр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565</w:t>
            </w:r>
          </w:p>
        </w:tc>
        <w:tc>
          <w:tcPr>
            <w:tcW w:w="1728" w:type="dxa"/>
          </w:tcPr>
          <w:p w:rsidR="00FB714E" w:rsidRDefault="00B933E3">
            <w:r>
              <w:t>Филиппова Наталья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566</w:t>
            </w:r>
          </w:p>
        </w:tc>
        <w:tc>
          <w:tcPr>
            <w:tcW w:w="1728" w:type="dxa"/>
          </w:tcPr>
          <w:p w:rsidR="00FB714E" w:rsidRDefault="00B933E3">
            <w:r>
              <w:t>Кокин Игорь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567</w:t>
            </w:r>
          </w:p>
        </w:tc>
        <w:tc>
          <w:tcPr>
            <w:tcW w:w="1728" w:type="dxa"/>
          </w:tcPr>
          <w:p w:rsidR="00FB714E" w:rsidRDefault="00B933E3">
            <w:r>
              <w:t>Тимофеева Оксана Константиновна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568</w:t>
            </w:r>
          </w:p>
        </w:tc>
        <w:tc>
          <w:tcPr>
            <w:tcW w:w="1728" w:type="dxa"/>
          </w:tcPr>
          <w:p w:rsidR="00FB714E" w:rsidRDefault="00B933E3">
            <w:r>
              <w:t>Пирогов Владимир Витальевич</w:t>
            </w:r>
          </w:p>
        </w:tc>
        <w:tc>
          <w:tcPr>
            <w:tcW w:w="1728" w:type="dxa"/>
          </w:tcPr>
          <w:p w:rsidR="00FB714E" w:rsidRDefault="00B933E3">
            <w:r>
              <w:t>4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569</w:t>
            </w:r>
          </w:p>
        </w:tc>
        <w:tc>
          <w:tcPr>
            <w:tcW w:w="1728" w:type="dxa"/>
          </w:tcPr>
          <w:p w:rsidR="00FB714E" w:rsidRDefault="00B933E3">
            <w:r>
              <w:t>Кривов Юрий Георгиевич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570</w:t>
            </w:r>
          </w:p>
        </w:tc>
        <w:tc>
          <w:tcPr>
            <w:tcW w:w="1728" w:type="dxa"/>
          </w:tcPr>
          <w:p w:rsidR="00FB714E" w:rsidRDefault="00B933E3">
            <w:r>
              <w:t>Загайчук Иван Анатольевич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571</w:t>
            </w:r>
          </w:p>
        </w:tc>
        <w:tc>
          <w:tcPr>
            <w:tcW w:w="1728" w:type="dxa"/>
          </w:tcPr>
          <w:p w:rsidR="00FB714E" w:rsidRDefault="00B933E3">
            <w:r>
              <w:t>Шкода (Павленко) Татьяна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572</w:t>
            </w:r>
          </w:p>
        </w:tc>
        <w:tc>
          <w:tcPr>
            <w:tcW w:w="1728" w:type="dxa"/>
          </w:tcPr>
          <w:p w:rsidR="00FB714E" w:rsidRDefault="00B933E3">
            <w:r>
              <w:t>Сердцева Аксиния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573</w:t>
            </w:r>
          </w:p>
        </w:tc>
        <w:tc>
          <w:tcPr>
            <w:tcW w:w="1728" w:type="dxa"/>
          </w:tcPr>
          <w:p w:rsidR="00FB714E" w:rsidRDefault="00B933E3">
            <w:r>
              <w:t>Юренков Юрий Петрович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574</w:t>
            </w:r>
          </w:p>
        </w:tc>
        <w:tc>
          <w:tcPr>
            <w:tcW w:w="1728" w:type="dxa"/>
          </w:tcPr>
          <w:p w:rsidR="00FB714E" w:rsidRDefault="00B933E3">
            <w:r>
              <w:t>Мизхер Усама Джавад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575</w:t>
            </w:r>
          </w:p>
        </w:tc>
        <w:tc>
          <w:tcPr>
            <w:tcW w:w="1728" w:type="dxa"/>
          </w:tcPr>
          <w:p w:rsidR="00FB714E" w:rsidRDefault="00B933E3">
            <w:r>
              <w:t>Козликова Ирина Сергеевна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576</w:t>
            </w:r>
          </w:p>
        </w:tc>
        <w:tc>
          <w:tcPr>
            <w:tcW w:w="1728" w:type="dxa"/>
          </w:tcPr>
          <w:p w:rsidR="00FB714E" w:rsidRDefault="00B933E3">
            <w:r>
              <w:t>Шуленкова Татьяна Андреевна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577</w:t>
            </w:r>
          </w:p>
        </w:tc>
        <w:tc>
          <w:tcPr>
            <w:tcW w:w="1728" w:type="dxa"/>
          </w:tcPr>
          <w:p w:rsidR="00FB714E" w:rsidRDefault="00B933E3">
            <w:r>
              <w:t>Хакимов Дмитрий Валерьевич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578</w:t>
            </w:r>
          </w:p>
        </w:tc>
        <w:tc>
          <w:tcPr>
            <w:tcW w:w="1728" w:type="dxa"/>
          </w:tcPr>
          <w:p w:rsidR="00FB714E" w:rsidRDefault="00B933E3">
            <w:r>
              <w:t>Колмаков Юрий Андреевич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579</w:t>
            </w:r>
          </w:p>
        </w:tc>
        <w:tc>
          <w:tcPr>
            <w:tcW w:w="1728" w:type="dxa"/>
          </w:tcPr>
          <w:p w:rsidR="00FB714E" w:rsidRDefault="00B933E3">
            <w:r>
              <w:t>Кадермятова Рушания Анвяровна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580</w:t>
            </w:r>
          </w:p>
        </w:tc>
        <w:tc>
          <w:tcPr>
            <w:tcW w:w="1728" w:type="dxa"/>
          </w:tcPr>
          <w:p w:rsidR="00FB714E" w:rsidRDefault="00B933E3">
            <w:r>
              <w:t>Гафуров Рустам Абдул-Ахатьевич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581</w:t>
            </w:r>
          </w:p>
        </w:tc>
        <w:tc>
          <w:tcPr>
            <w:tcW w:w="1728" w:type="dxa"/>
          </w:tcPr>
          <w:p w:rsidR="00FB714E" w:rsidRDefault="00B933E3">
            <w:r>
              <w:t>Борисов Иван Алексеевич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582</w:t>
            </w:r>
          </w:p>
        </w:tc>
        <w:tc>
          <w:tcPr>
            <w:tcW w:w="1728" w:type="dxa"/>
          </w:tcPr>
          <w:p w:rsidR="00FB714E" w:rsidRDefault="00B933E3">
            <w:r>
              <w:t>Улыбин Виктор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583</w:t>
            </w:r>
          </w:p>
        </w:tc>
        <w:tc>
          <w:tcPr>
            <w:tcW w:w="1728" w:type="dxa"/>
          </w:tcPr>
          <w:p w:rsidR="00FB714E" w:rsidRDefault="00B933E3">
            <w:r>
              <w:t>Мытарев Павел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584</w:t>
            </w:r>
          </w:p>
        </w:tc>
        <w:tc>
          <w:tcPr>
            <w:tcW w:w="1728" w:type="dxa"/>
          </w:tcPr>
          <w:p w:rsidR="00FB714E" w:rsidRDefault="00B933E3">
            <w:r>
              <w:t>Ефремов Александр Дмитриевич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585</w:t>
            </w:r>
          </w:p>
        </w:tc>
        <w:tc>
          <w:tcPr>
            <w:tcW w:w="1728" w:type="dxa"/>
          </w:tcPr>
          <w:p w:rsidR="00FB714E" w:rsidRDefault="00B933E3">
            <w:r>
              <w:t>Аленин Вячеслав Алефтинович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586</w:t>
            </w:r>
          </w:p>
        </w:tc>
        <w:tc>
          <w:tcPr>
            <w:tcW w:w="1728" w:type="dxa"/>
          </w:tcPr>
          <w:p w:rsidR="00FB714E" w:rsidRDefault="00B933E3">
            <w:r>
              <w:t>Святкина Юлия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587</w:t>
            </w:r>
          </w:p>
        </w:tc>
        <w:tc>
          <w:tcPr>
            <w:tcW w:w="1728" w:type="dxa"/>
          </w:tcPr>
          <w:p w:rsidR="00FB714E" w:rsidRDefault="00B933E3">
            <w:r>
              <w:t>Меновщиков Артем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588</w:t>
            </w:r>
          </w:p>
        </w:tc>
        <w:tc>
          <w:tcPr>
            <w:tcW w:w="1728" w:type="dxa"/>
          </w:tcPr>
          <w:p w:rsidR="00FB714E" w:rsidRDefault="00B933E3">
            <w:r>
              <w:t>Пилюгина Татьяна Петровна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589</w:t>
            </w:r>
          </w:p>
        </w:tc>
        <w:tc>
          <w:tcPr>
            <w:tcW w:w="1728" w:type="dxa"/>
          </w:tcPr>
          <w:p w:rsidR="00FB714E" w:rsidRDefault="00B933E3">
            <w:r>
              <w:t>Левчуков Денис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590</w:t>
            </w:r>
          </w:p>
        </w:tc>
        <w:tc>
          <w:tcPr>
            <w:tcW w:w="1728" w:type="dxa"/>
          </w:tcPr>
          <w:p w:rsidR="00FB714E" w:rsidRDefault="00B933E3">
            <w:r>
              <w:t>Ланков Алексей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3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591</w:t>
            </w:r>
          </w:p>
        </w:tc>
        <w:tc>
          <w:tcPr>
            <w:tcW w:w="1728" w:type="dxa"/>
          </w:tcPr>
          <w:p w:rsidR="00FB714E" w:rsidRDefault="00B933E3">
            <w:r>
              <w:t>Коваленко Роман Олегович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592</w:t>
            </w:r>
          </w:p>
        </w:tc>
        <w:tc>
          <w:tcPr>
            <w:tcW w:w="1728" w:type="dxa"/>
          </w:tcPr>
          <w:p w:rsidR="00FB714E" w:rsidRDefault="00B933E3">
            <w:r>
              <w:t>Корнилова Мария Игоревна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593</w:t>
            </w:r>
          </w:p>
        </w:tc>
        <w:tc>
          <w:tcPr>
            <w:tcW w:w="1728" w:type="dxa"/>
          </w:tcPr>
          <w:p w:rsidR="00FB714E" w:rsidRDefault="00B933E3">
            <w:r>
              <w:t>Загороднюк Александр Николаевич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594</w:t>
            </w:r>
          </w:p>
        </w:tc>
        <w:tc>
          <w:tcPr>
            <w:tcW w:w="1728" w:type="dxa"/>
          </w:tcPr>
          <w:p w:rsidR="00FB714E" w:rsidRDefault="00B933E3">
            <w:r>
              <w:t>Варламова (Карбова) Алла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595</w:t>
            </w:r>
          </w:p>
        </w:tc>
        <w:tc>
          <w:tcPr>
            <w:tcW w:w="1728" w:type="dxa"/>
          </w:tcPr>
          <w:p w:rsidR="00FB714E" w:rsidRDefault="00B933E3">
            <w:r>
              <w:t>Степанов Аполлон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596</w:t>
            </w:r>
          </w:p>
        </w:tc>
        <w:tc>
          <w:tcPr>
            <w:tcW w:w="1728" w:type="dxa"/>
          </w:tcPr>
          <w:p w:rsidR="00FB714E" w:rsidRDefault="00B933E3">
            <w:r>
              <w:t xml:space="preserve">Кузьмин Сергей </w:t>
            </w:r>
            <w:r>
              <w:t>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597</w:t>
            </w:r>
          </w:p>
        </w:tc>
        <w:tc>
          <w:tcPr>
            <w:tcW w:w="1728" w:type="dxa"/>
          </w:tcPr>
          <w:p w:rsidR="00FB714E" w:rsidRDefault="00B933E3">
            <w:r>
              <w:t>Емелеева (Еремеева) Лилия Фаридовна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598</w:t>
            </w:r>
          </w:p>
        </w:tc>
        <w:tc>
          <w:tcPr>
            <w:tcW w:w="1728" w:type="dxa"/>
          </w:tcPr>
          <w:p w:rsidR="00FB714E" w:rsidRDefault="00B933E3">
            <w:r>
              <w:t>Долгановская Александра Юрьевна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599</w:t>
            </w:r>
          </w:p>
        </w:tc>
        <w:tc>
          <w:tcPr>
            <w:tcW w:w="1728" w:type="dxa"/>
          </w:tcPr>
          <w:p w:rsidR="00FB714E" w:rsidRDefault="00B933E3">
            <w:r>
              <w:t>Голдобина Лидия Анатольевна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600</w:t>
            </w:r>
          </w:p>
        </w:tc>
        <w:tc>
          <w:tcPr>
            <w:tcW w:w="1728" w:type="dxa"/>
          </w:tcPr>
          <w:p w:rsidR="00FB714E" w:rsidRDefault="00B933E3">
            <w:r>
              <w:t>Семенов Андрей Викторович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601</w:t>
            </w:r>
          </w:p>
        </w:tc>
        <w:tc>
          <w:tcPr>
            <w:tcW w:w="1728" w:type="dxa"/>
          </w:tcPr>
          <w:p w:rsidR="00FB714E" w:rsidRDefault="00B933E3">
            <w:r>
              <w:t>Валюх Вероника Валерьевна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602</w:t>
            </w:r>
          </w:p>
        </w:tc>
        <w:tc>
          <w:tcPr>
            <w:tcW w:w="1728" w:type="dxa"/>
          </w:tcPr>
          <w:p w:rsidR="00FB714E" w:rsidRDefault="00B933E3">
            <w:r>
              <w:t>Петров Валерий Геннадьевич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603</w:t>
            </w:r>
          </w:p>
        </w:tc>
        <w:tc>
          <w:tcPr>
            <w:tcW w:w="1728" w:type="dxa"/>
          </w:tcPr>
          <w:p w:rsidR="00FB714E" w:rsidRDefault="00B933E3">
            <w:r>
              <w:t>Кудрякова Татьяна Витальевна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604</w:t>
            </w:r>
          </w:p>
        </w:tc>
        <w:tc>
          <w:tcPr>
            <w:tcW w:w="1728" w:type="dxa"/>
          </w:tcPr>
          <w:p w:rsidR="00FB714E" w:rsidRDefault="00B933E3">
            <w:r>
              <w:t>Шеркунов Вячеслав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605</w:t>
            </w:r>
          </w:p>
        </w:tc>
        <w:tc>
          <w:tcPr>
            <w:tcW w:w="1728" w:type="dxa"/>
          </w:tcPr>
          <w:p w:rsidR="00FB714E" w:rsidRDefault="00B933E3">
            <w:r>
              <w:t>Скоромолова (Абрамова) Юлия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606</w:t>
            </w:r>
          </w:p>
        </w:tc>
        <w:tc>
          <w:tcPr>
            <w:tcW w:w="1728" w:type="dxa"/>
          </w:tcPr>
          <w:p w:rsidR="00FB714E" w:rsidRDefault="00B933E3">
            <w:r>
              <w:t>Сабирзянов Дамир Рустемович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607</w:t>
            </w:r>
          </w:p>
        </w:tc>
        <w:tc>
          <w:tcPr>
            <w:tcW w:w="1728" w:type="dxa"/>
          </w:tcPr>
          <w:p w:rsidR="00FB714E" w:rsidRDefault="00B933E3">
            <w:r>
              <w:t>Таркаев Сергей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608</w:t>
            </w:r>
          </w:p>
        </w:tc>
        <w:tc>
          <w:tcPr>
            <w:tcW w:w="1728" w:type="dxa"/>
          </w:tcPr>
          <w:p w:rsidR="00FB714E" w:rsidRDefault="00B933E3">
            <w:r>
              <w:t>Шрамов Вадим Андреевич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609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Карпухин Евгений </w:t>
            </w:r>
            <w:r>
              <w:t>Геннадьевич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610</w:t>
            </w:r>
          </w:p>
        </w:tc>
        <w:tc>
          <w:tcPr>
            <w:tcW w:w="1728" w:type="dxa"/>
          </w:tcPr>
          <w:p w:rsidR="00FB714E" w:rsidRDefault="00B933E3">
            <w:r>
              <w:t>Марков Игорь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611</w:t>
            </w:r>
          </w:p>
        </w:tc>
        <w:tc>
          <w:tcPr>
            <w:tcW w:w="1728" w:type="dxa"/>
          </w:tcPr>
          <w:p w:rsidR="00FB714E" w:rsidRDefault="00B933E3">
            <w:r>
              <w:t>Гемечу Биням Демиссие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612</w:t>
            </w:r>
          </w:p>
        </w:tc>
        <w:tc>
          <w:tcPr>
            <w:tcW w:w="1728" w:type="dxa"/>
          </w:tcPr>
          <w:p w:rsidR="00FB714E" w:rsidRDefault="00B933E3">
            <w:r>
              <w:t>Моисеева Олеся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613</w:t>
            </w:r>
          </w:p>
        </w:tc>
        <w:tc>
          <w:tcPr>
            <w:tcW w:w="1728" w:type="dxa"/>
          </w:tcPr>
          <w:p w:rsidR="00FB714E" w:rsidRDefault="00B933E3">
            <w:r>
              <w:t>Зиновьева Эллона Николаевна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614</w:t>
            </w:r>
          </w:p>
        </w:tc>
        <w:tc>
          <w:tcPr>
            <w:tcW w:w="1728" w:type="dxa"/>
          </w:tcPr>
          <w:p w:rsidR="00FB714E" w:rsidRDefault="00B933E3">
            <w:r>
              <w:t xml:space="preserve">Шириев Анатолий </w:t>
            </w:r>
            <w:r>
              <w:lastRenderedPageBreak/>
              <w:t>Шатиевич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615</w:t>
            </w:r>
          </w:p>
        </w:tc>
        <w:tc>
          <w:tcPr>
            <w:tcW w:w="1728" w:type="dxa"/>
          </w:tcPr>
          <w:p w:rsidR="00FB714E" w:rsidRDefault="00B933E3">
            <w:r>
              <w:t>Шустов Михаил Иванович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616</w:t>
            </w:r>
          </w:p>
        </w:tc>
        <w:tc>
          <w:tcPr>
            <w:tcW w:w="1728" w:type="dxa"/>
          </w:tcPr>
          <w:p w:rsidR="00FB714E" w:rsidRDefault="00B933E3">
            <w:r>
              <w:t xml:space="preserve">Борисов Александр </w:t>
            </w:r>
            <w:r>
              <w:t>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617</w:t>
            </w:r>
          </w:p>
        </w:tc>
        <w:tc>
          <w:tcPr>
            <w:tcW w:w="1728" w:type="dxa"/>
          </w:tcPr>
          <w:p w:rsidR="00FB714E" w:rsidRDefault="00B933E3">
            <w:r>
              <w:t>Камардина Галина Георгиевна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618</w:t>
            </w:r>
          </w:p>
        </w:tc>
        <w:tc>
          <w:tcPr>
            <w:tcW w:w="1728" w:type="dxa"/>
          </w:tcPr>
          <w:p w:rsidR="00FB714E" w:rsidRDefault="00B933E3">
            <w:r>
              <w:t>Хисамов Ренат Наилевич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619</w:t>
            </w:r>
          </w:p>
        </w:tc>
        <w:tc>
          <w:tcPr>
            <w:tcW w:w="1728" w:type="dxa"/>
          </w:tcPr>
          <w:p w:rsidR="00FB714E" w:rsidRDefault="00B933E3">
            <w:r>
              <w:t>Бебякова (Ефимова) Мария Васильевна</w:t>
            </w:r>
          </w:p>
        </w:tc>
        <w:tc>
          <w:tcPr>
            <w:tcW w:w="1728" w:type="dxa"/>
          </w:tcPr>
          <w:p w:rsidR="00FB714E" w:rsidRDefault="00B933E3">
            <w:r>
              <w:t>2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620</w:t>
            </w:r>
          </w:p>
        </w:tc>
        <w:tc>
          <w:tcPr>
            <w:tcW w:w="1728" w:type="dxa"/>
          </w:tcPr>
          <w:p w:rsidR="00FB714E" w:rsidRDefault="00B933E3">
            <w:r>
              <w:t>Фокин Олег Сергеевич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621</w:t>
            </w:r>
          </w:p>
        </w:tc>
        <w:tc>
          <w:tcPr>
            <w:tcW w:w="1728" w:type="dxa"/>
          </w:tcPr>
          <w:p w:rsidR="00FB714E" w:rsidRDefault="00B933E3">
            <w:r>
              <w:t>Шептиенко Олег Григорьевич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622</w:t>
            </w:r>
          </w:p>
        </w:tc>
        <w:tc>
          <w:tcPr>
            <w:tcW w:w="1728" w:type="dxa"/>
          </w:tcPr>
          <w:p w:rsidR="00FB714E" w:rsidRDefault="00B933E3">
            <w:r>
              <w:t>Дормушев Антон Емилевич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623</w:t>
            </w:r>
          </w:p>
        </w:tc>
        <w:tc>
          <w:tcPr>
            <w:tcW w:w="1728" w:type="dxa"/>
          </w:tcPr>
          <w:p w:rsidR="00FB714E" w:rsidRDefault="00B933E3">
            <w:r>
              <w:t xml:space="preserve">Храмов Максим </w:t>
            </w:r>
            <w:r>
              <w:t>Анатольевич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624</w:t>
            </w:r>
          </w:p>
        </w:tc>
        <w:tc>
          <w:tcPr>
            <w:tcW w:w="1728" w:type="dxa"/>
          </w:tcPr>
          <w:p w:rsidR="00FB714E" w:rsidRDefault="00B933E3">
            <w:r>
              <w:t>Таирова Екатерина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625</w:t>
            </w:r>
          </w:p>
        </w:tc>
        <w:tc>
          <w:tcPr>
            <w:tcW w:w="1728" w:type="dxa"/>
          </w:tcPr>
          <w:p w:rsidR="00FB714E" w:rsidRDefault="00B933E3">
            <w:r>
              <w:t>Еланцев Александр Дмитриевич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626</w:t>
            </w:r>
          </w:p>
        </w:tc>
        <w:tc>
          <w:tcPr>
            <w:tcW w:w="1728" w:type="dxa"/>
          </w:tcPr>
          <w:p w:rsidR="00FB714E" w:rsidRDefault="00B933E3">
            <w:r>
              <w:t>Гусев Сергей Иванович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627</w:t>
            </w:r>
          </w:p>
        </w:tc>
        <w:tc>
          <w:tcPr>
            <w:tcW w:w="1728" w:type="dxa"/>
          </w:tcPr>
          <w:p w:rsidR="00FB714E" w:rsidRDefault="00B933E3">
            <w:r>
              <w:t>Певчева Елена Викторовна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628</w:t>
            </w:r>
          </w:p>
        </w:tc>
        <w:tc>
          <w:tcPr>
            <w:tcW w:w="1728" w:type="dxa"/>
          </w:tcPr>
          <w:p w:rsidR="00FB714E" w:rsidRDefault="00B933E3">
            <w:r>
              <w:t>Вафина Гюзялия Рафиковна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629</w:t>
            </w:r>
          </w:p>
        </w:tc>
        <w:tc>
          <w:tcPr>
            <w:tcW w:w="1728" w:type="dxa"/>
          </w:tcPr>
          <w:p w:rsidR="00FB714E" w:rsidRDefault="00B933E3">
            <w:r>
              <w:t>Тимошин Александр Сергеевич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630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Сидорычев Андрей </w:t>
            </w:r>
            <w:r>
              <w:t>Иванович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631</w:t>
            </w:r>
          </w:p>
        </w:tc>
        <w:tc>
          <w:tcPr>
            <w:tcW w:w="1728" w:type="dxa"/>
          </w:tcPr>
          <w:p w:rsidR="00FB714E" w:rsidRDefault="00B933E3">
            <w:r>
              <w:t>Аристова Елена Валерьевна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632</w:t>
            </w:r>
          </w:p>
        </w:tc>
        <w:tc>
          <w:tcPr>
            <w:tcW w:w="1728" w:type="dxa"/>
          </w:tcPr>
          <w:p w:rsidR="00FB714E" w:rsidRDefault="00B933E3">
            <w:r>
              <w:t>Лопастейская Валерия Дмитриевна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633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Салмина (Лазарева) Татьяна </w:t>
            </w:r>
            <w:r>
              <w:lastRenderedPageBreak/>
              <w:t>Владимировна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634</w:t>
            </w:r>
          </w:p>
        </w:tc>
        <w:tc>
          <w:tcPr>
            <w:tcW w:w="1728" w:type="dxa"/>
          </w:tcPr>
          <w:p w:rsidR="00FB714E" w:rsidRDefault="00B933E3">
            <w:r>
              <w:t>Русина (Сябукова) Ольга Викторовна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635</w:t>
            </w:r>
          </w:p>
        </w:tc>
        <w:tc>
          <w:tcPr>
            <w:tcW w:w="1728" w:type="dxa"/>
          </w:tcPr>
          <w:p w:rsidR="00FB714E" w:rsidRDefault="00B933E3">
            <w:r>
              <w:t>Лылова (Шибанова) Анна Вячеславовна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636</w:t>
            </w:r>
          </w:p>
        </w:tc>
        <w:tc>
          <w:tcPr>
            <w:tcW w:w="1728" w:type="dxa"/>
          </w:tcPr>
          <w:p w:rsidR="00FB714E" w:rsidRDefault="00B933E3">
            <w:r>
              <w:t>Микеев Марат Рашидович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637</w:t>
            </w:r>
          </w:p>
        </w:tc>
        <w:tc>
          <w:tcPr>
            <w:tcW w:w="1728" w:type="dxa"/>
          </w:tcPr>
          <w:p w:rsidR="00FB714E" w:rsidRDefault="00B933E3">
            <w:r>
              <w:t>Давыдов Иван Юрьевич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638</w:t>
            </w:r>
          </w:p>
        </w:tc>
        <w:tc>
          <w:tcPr>
            <w:tcW w:w="1728" w:type="dxa"/>
          </w:tcPr>
          <w:p w:rsidR="00FB714E" w:rsidRDefault="00B933E3">
            <w:r>
              <w:t>Гордиан Александр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639</w:t>
            </w:r>
          </w:p>
        </w:tc>
        <w:tc>
          <w:tcPr>
            <w:tcW w:w="1728" w:type="dxa"/>
          </w:tcPr>
          <w:p w:rsidR="00FB714E" w:rsidRDefault="00B933E3">
            <w:r>
              <w:t>Саид Басем Абдулсалам Салех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640</w:t>
            </w:r>
          </w:p>
        </w:tc>
        <w:tc>
          <w:tcPr>
            <w:tcW w:w="1728" w:type="dxa"/>
          </w:tcPr>
          <w:p w:rsidR="00FB714E" w:rsidRDefault="00B933E3">
            <w:r>
              <w:t>Ивасев (Ивасёв) Александр Евгеньевич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641</w:t>
            </w:r>
          </w:p>
        </w:tc>
        <w:tc>
          <w:tcPr>
            <w:tcW w:w="1728" w:type="dxa"/>
          </w:tcPr>
          <w:p w:rsidR="00FB714E" w:rsidRDefault="00B933E3">
            <w:r>
              <w:t>Алхасов Шахмурад Алхасович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642</w:t>
            </w:r>
          </w:p>
        </w:tc>
        <w:tc>
          <w:tcPr>
            <w:tcW w:w="1728" w:type="dxa"/>
          </w:tcPr>
          <w:p w:rsidR="00FB714E" w:rsidRDefault="00B933E3">
            <w:r>
              <w:t>Мищенко Дарья Вадимовна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643</w:t>
            </w:r>
          </w:p>
        </w:tc>
        <w:tc>
          <w:tcPr>
            <w:tcW w:w="1728" w:type="dxa"/>
          </w:tcPr>
          <w:p w:rsidR="00FB714E" w:rsidRDefault="00B933E3">
            <w:r>
              <w:t>Каргов Павел Николаевич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644</w:t>
            </w:r>
          </w:p>
        </w:tc>
        <w:tc>
          <w:tcPr>
            <w:tcW w:w="1728" w:type="dxa"/>
          </w:tcPr>
          <w:p w:rsidR="00FB714E" w:rsidRDefault="00B933E3">
            <w:r>
              <w:t>Ал Тамими Таква Флайиих Хасан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645</w:t>
            </w:r>
          </w:p>
        </w:tc>
        <w:tc>
          <w:tcPr>
            <w:tcW w:w="1728" w:type="dxa"/>
          </w:tcPr>
          <w:p w:rsidR="00FB714E" w:rsidRDefault="00B933E3">
            <w:r>
              <w:t>Каверина Ирина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646</w:t>
            </w:r>
          </w:p>
        </w:tc>
        <w:tc>
          <w:tcPr>
            <w:tcW w:w="1728" w:type="dxa"/>
          </w:tcPr>
          <w:p w:rsidR="00FB714E" w:rsidRDefault="00B933E3">
            <w:r>
              <w:t>Вербиченко Дмитрий Станиславович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647</w:t>
            </w:r>
          </w:p>
        </w:tc>
        <w:tc>
          <w:tcPr>
            <w:tcW w:w="1728" w:type="dxa"/>
          </w:tcPr>
          <w:p w:rsidR="00FB714E" w:rsidRDefault="00B933E3">
            <w:r>
              <w:t>Михайлова Людмила Яковлевна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648</w:t>
            </w:r>
          </w:p>
        </w:tc>
        <w:tc>
          <w:tcPr>
            <w:tcW w:w="1728" w:type="dxa"/>
          </w:tcPr>
          <w:p w:rsidR="00FB714E" w:rsidRDefault="00B933E3">
            <w:r>
              <w:t>Григорьев Александр Сергеевич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649</w:t>
            </w:r>
          </w:p>
        </w:tc>
        <w:tc>
          <w:tcPr>
            <w:tcW w:w="1728" w:type="dxa"/>
          </w:tcPr>
          <w:p w:rsidR="00FB714E" w:rsidRDefault="00B933E3">
            <w:r>
              <w:t>Красноселов Василий Аркадьевич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650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Сабитова </w:t>
            </w:r>
            <w:r>
              <w:t>Эльвира Ренатовна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651</w:t>
            </w:r>
          </w:p>
        </w:tc>
        <w:tc>
          <w:tcPr>
            <w:tcW w:w="1728" w:type="dxa"/>
          </w:tcPr>
          <w:p w:rsidR="00FB714E" w:rsidRDefault="00B933E3">
            <w:r>
              <w:t>Разнодежин Антон Юрьевич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652</w:t>
            </w:r>
          </w:p>
        </w:tc>
        <w:tc>
          <w:tcPr>
            <w:tcW w:w="1728" w:type="dxa"/>
          </w:tcPr>
          <w:p w:rsidR="00FB714E" w:rsidRDefault="00B933E3">
            <w:r>
              <w:t xml:space="preserve">Аль-Месри Али </w:t>
            </w:r>
            <w:r>
              <w:lastRenderedPageBreak/>
              <w:t>Саид Ахмед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653</w:t>
            </w:r>
          </w:p>
        </w:tc>
        <w:tc>
          <w:tcPr>
            <w:tcW w:w="1728" w:type="dxa"/>
          </w:tcPr>
          <w:p w:rsidR="00FB714E" w:rsidRDefault="00B933E3">
            <w:r>
              <w:t>Захаров Дмитрий Сергеевич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654</w:t>
            </w:r>
          </w:p>
        </w:tc>
        <w:tc>
          <w:tcPr>
            <w:tcW w:w="1728" w:type="dxa"/>
          </w:tcPr>
          <w:p w:rsidR="00FB714E" w:rsidRDefault="00B933E3">
            <w:r>
              <w:t>Лунецкас Андрей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655</w:t>
            </w:r>
          </w:p>
        </w:tc>
        <w:tc>
          <w:tcPr>
            <w:tcW w:w="1728" w:type="dxa"/>
          </w:tcPr>
          <w:p w:rsidR="00FB714E" w:rsidRDefault="00B933E3">
            <w:r>
              <w:t>Батюков Алексей Юрьевич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656</w:t>
            </w:r>
          </w:p>
        </w:tc>
        <w:tc>
          <w:tcPr>
            <w:tcW w:w="1728" w:type="dxa"/>
          </w:tcPr>
          <w:p w:rsidR="00FB714E" w:rsidRDefault="00B933E3">
            <w:r>
              <w:t>Прохоров Алексей Юрьевич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657</w:t>
            </w:r>
          </w:p>
        </w:tc>
        <w:tc>
          <w:tcPr>
            <w:tcW w:w="1728" w:type="dxa"/>
          </w:tcPr>
          <w:p w:rsidR="00FB714E" w:rsidRDefault="00B933E3">
            <w:r>
              <w:t xml:space="preserve">Сайгина (Романенко) </w:t>
            </w:r>
            <w:r>
              <w:t>Ксения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658</w:t>
            </w:r>
          </w:p>
        </w:tc>
        <w:tc>
          <w:tcPr>
            <w:tcW w:w="1728" w:type="dxa"/>
          </w:tcPr>
          <w:p w:rsidR="00FB714E" w:rsidRDefault="00B933E3">
            <w:r>
              <w:t>Калимуллина Рамиля Ильясовна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659</w:t>
            </w:r>
          </w:p>
        </w:tc>
        <w:tc>
          <w:tcPr>
            <w:tcW w:w="1728" w:type="dxa"/>
          </w:tcPr>
          <w:p w:rsidR="00FB714E" w:rsidRDefault="00B933E3">
            <w:r>
              <w:t>Иванов Борис Нимаевич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660</w:t>
            </w:r>
          </w:p>
        </w:tc>
        <w:tc>
          <w:tcPr>
            <w:tcW w:w="1728" w:type="dxa"/>
          </w:tcPr>
          <w:p w:rsidR="00FB714E" w:rsidRDefault="00B933E3">
            <w:r>
              <w:t>Шарафутдинов Ильсур Мансурович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661</w:t>
            </w:r>
          </w:p>
        </w:tc>
        <w:tc>
          <w:tcPr>
            <w:tcW w:w="1728" w:type="dxa"/>
          </w:tcPr>
          <w:p w:rsidR="00FB714E" w:rsidRDefault="00B933E3">
            <w:r>
              <w:t>Кирнасов Тарас Геннадьевич</w:t>
            </w:r>
          </w:p>
        </w:tc>
        <w:tc>
          <w:tcPr>
            <w:tcW w:w="1728" w:type="dxa"/>
          </w:tcPr>
          <w:p w:rsidR="00FB714E" w:rsidRDefault="00B933E3">
            <w:r>
              <w:t>1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662</w:t>
            </w:r>
          </w:p>
        </w:tc>
        <w:tc>
          <w:tcPr>
            <w:tcW w:w="1728" w:type="dxa"/>
          </w:tcPr>
          <w:p w:rsidR="00FB714E" w:rsidRDefault="00B933E3">
            <w:r>
              <w:t>Широкий Денис Анатольевич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663</w:t>
            </w:r>
          </w:p>
        </w:tc>
        <w:tc>
          <w:tcPr>
            <w:tcW w:w="1728" w:type="dxa"/>
          </w:tcPr>
          <w:p w:rsidR="00FB714E" w:rsidRDefault="00B933E3">
            <w:r>
              <w:t>Кривенко (Перфилова) Мария Игоревна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664</w:t>
            </w:r>
          </w:p>
        </w:tc>
        <w:tc>
          <w:tcPr>
            <w:tcW w:w="1728" w:type="dxa"/>
          </w:tcPr>
          <w:p w:rsidR="00FB714E" w:rsidRDefault="00B933E3">
            <w:r>
              <w:t>Лошаков Анатолий Викторович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665</w:t>
            </w:r>
          </w:p>
        </w:tc>
        <w:tc>
          <w:tcPr>
            <w:tcW w:w="1728" w:type="dxa"/>
          </w:tcPr>
          <w:p w:rsidR="00FB714E" w:rsidRDefault="00B933E3">
            <w:r>
              <w:t>Мурзаков Дмитрий Геннадьевич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666</w:t>
            </w:r>
          </w:p>
        </w:tc>
        <w:tc>
          <w:tcPr>
            <w:tcW w:w="1728" w:type="dxa"/>
          </w:tcPr>
          <w:p w:rsidR="00FB714E" w:rsidRDefault="00B933E3">
            <w:r>
              <w:t>Северинов Андрей Дмитриевич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667</w:t>
            </w:r>
          </w:p>
        </w:tc>
        <w:tc>
          <w:tcPr>
            <w:tcW w:w="1728" w:type="dxa"/>
          </w:tcPr>
          <w:p w:rsidR="00FB714E" w:rsidRDefault="00B933E3">
            <w:r>
              <w:t>Кузнецова Мария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668</w:t>
            </w:r>
          </w:p>
        </w:tc>
        <w:tc>
          <w:tcPr>
            <w:tcW w:w="1728" w:type="dxa"/>
          </w:tcPr>
          <w:p w:rsidR="00FB714E" w:rsidRDefault="00B933E3">
            <w:r>
              <w:t>Круглова Ксения Алексеевна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669</w:t>
            </w:r>
          </w:p>
        </w:tc>
        <w:tc>
          <w:tcPr>
            <w:tcW w:w="1728" w:type="dxa"/>
          </w:tcPr>
          <w:p w:rsidR="00FB714E" w:rsidRDefault="00B933E3">
            <w:r>
              <w:t>Калабановский Павел Ильич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670</w:t>
            </w:r>
          </w:p>
        </w:tc>
        <w:tc>
          <w:tcPr>
            <w:tcW w:w="1728" w:type="dxa"/>
          </w:tcPr>
          <w:p w:rsidR="00FB714E" w:rsidRDefault="00B933E3">
            <w:r>
              <w:t>Смеречинский Сергей Орестович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671</w:t>
            </w:r>
          </w:p>
        </w:tc>
        <w:tc>
          <w:tcPr>
            <w:tcW w:w="1728" w:type="dxa"/>
          </w:tcPr>
          <w:p w:rsidR="00FB714E" w:rsidRDefault="00B933E3">
            <w:r>
              <w:t>Савельев Кирилл Сергеевич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672</w:t>
            </w:r>
          </w:p>
        </w:tc>
        <w:tc>
          <w:tcPr>
            <w:tcW w:w="1728" w:type="dxa"/>
          </w:tcPr>
          <w:p w:rsidR="00FB714E" w:rsidRDefault="00B933E3">
            <w:r>
              <w:t>Тибушкина Наталья Валентиновна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673</w:t>
            </w:r>
          </w:p>
        </w:tc>
        <w:tc>
          <w:tcPr>
            <w:tcW w:w="1728" w:type="dxa"/>
          </w:tcPr>
          <w:p w:rsidR="00FB714E" w:rsidRDefault="00B933E3">
            <w:r>
              <w:t>Варламов Сергей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674</w:t>
            </w:r>
          </w:p>
        </w:tc>
        <w:tc>
          <w:tcPr>
            <w:tcW w:w="1728" w:type="dxa"/>
          </w:tcPr>
          <w:p w:rsidR="00FB714E" w:rsidRDefault="00B933E3">
            <w:r>
              <w:t>Стратонов Алексей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675</w:t>
            </w:r>
          </w:p>
        </w:tc>
        <w:tc>
          <w:tcPr>
            <w:tcW w:w="1728" w:type="dxa"/>
          </w:tcPr>
          <w:p w:rsidR="00FB714E" w:rsidRDefault="00B933E3">
            <w:r>
              <w:t>Бахтияров Ринат Асфанович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676</w:t>
            </w:r>
          </w:p>
        </w:tc>
        <w:tc>
          <w:tcPr>
            <w:tcW w:w="1728" w:type="dxa"/>
          </w:tcPr>
          <w:p w:rsidR="00FB714E" w:rsidRDefault="00B933E3">
            <w:r>
              <w:t>Плужникова Юлия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677</w:t>
            </w:r>
          </w:p>
        </w:tc>
        <w:tc>
          <w:tcPr>
            <w:tcW w:w="1728" w:type="dxa"/>
          </w:tcPr>
          <w:p w:rsidR="00FB714E" w:rsidRDefault="00B933E3">
            <w:r>
              <w:t>Петрова Лариса Михайловна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678</w:t>
            </w:r>
          </w:p>
        </w:tc>
        <w:tc>
          <w:tcPr>
            <w:tcW w:w="1728" w:type="dxa"/>
          </w:tcPr>
          <w:p w:rsidR="00FB714E" w:rsidRDefault="00B933E3">
            <w:r>
              <w:t>Усачев Анатолий Евгеньевич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679</w:t>
            </w:r>
          </w:p>
        </w:tc>
        <w:tc>
          <w:tcPr>
            <w:tcW w:w="1728" w:type="dxa"/>
          </w:tcPr>
          <w:p w:rsidR="00FB714E" w:rsidRDefault="00B933E3">
            <w:r>
              <w:t>Баранова Наталья Николаевна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680</w:t>
            </w:r>
          </w:p>
        </w:tc>
        <w:tc>
          <w:tcPr>
            <w:tcW w:w="1728" w:type="dxa"/>
          </w:tcPr>
          <w:p w:rsidR="00FB714E" w:rsidRDefault="00B933E3">
            <w:r>
              <w:t>Фролов Владимир Анатольевич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681</w:t>
            </w:r>
          </w:p>
        </w:tc>
        <w:tc>
          <w:tcPr>
            <w:tcW w:w="1728" w:type="dxa"/>
          </w:tcPr>
          <w:p w:rsidR="00FB714E" w:rsidRDefault="00B933E3">
            <w:r>
              <w:t>Цыцаров Михаил Михайлович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682</w:t>
            </w:r>
          </w:p>
        </w:tc>
        <w:tc>
          <w:tcPr>
            <w:tcW w:w="1728" w:type="dxa"/>
          </w:tcPr>
          <w:p w:rsidR="00FB714E" w:rsidRDefault="00B933E3">
            <w:r>
              <w:t>Хохрин Андрей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683</w:t>
            </w:r>
          </w:p>
        </w:tc>
        <w:tc>
          <w:tcPr>
            <w:tcW w:w="1728" w:type="dxa"/>
          </w:tcPr>
          <w:p w:rsidR="00FB714E" w:rsidRDefault="00B933E3">
            <w:r>
              <w:t>Лаврентьева Татьяна Олеговна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684</w:t>
            </w:r>
          </w:p>
        </w:tc>
        <w:tc>
          <w:tcPr>
            <w:tcW w:w="1728" w:type="dxa"/>
          </w:tcPr>
          <w:p w:rsidR="00FB714E" w:rsidRDefault="00B933E3">
            <w:r>
              <w:t>Степнова Елена Ивановна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685</w:t>
            </w:r>
          </w:p>
        </w:tc>
        <w:tc>
          <w:tcPr>
            <w:tcW w:w="1728" w:type="dxa"/>
          </w:tcPr>
          <w:p w:rsidR="00FB714E" w:rsidRDefault="00B933E3">
            <w:r>
              <w:t>Мищенко Константин Дмитриевич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686</w:t>
            </w:r>
          </w:p>
        </w:tc>
        <w:tc>
          <w:tcPr>
            <w:tcW w:w="1728" w:type="dxa"/>
          </w:tcPr>
          <w:p w:rsidR="00FB714E" w:rsidRDefault="00B933E3">
            <w:r>
              <w:t>Долгов Дмитрий Андреевич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687</w:t>
            </w:r>
          </w:p>
        </w:tc>
        <w:tc>
          <w:tcPr>
            <w:tcW w:w="1728" w:type="dxa"/>
          </w:tcPr>
          <w:p w:rsidR="00FB714E" w:rsidRDefault="00B933E3">
            <w:r>
              <w:t>Демкин Олег Геннадьевич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688</w:t>
            </w:r>
          </w:p>
        </w:tc>
        <w:tc>
          <w:tcPr>
            <w:tcW w:w="1728" w:type="dxa"/>
          </w:tcPr>
          <w:p w:rsidR="00FB714E" w:rsidRDefault="00B933E3">
            <w:r>
              <w:t>Коновалов Юрий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689</w:t>
            </w:r>
          </w:p>
        </w:tc>
        <w:tc>
          <w:tcPr>
            <w:tcW w:w="1728" w:type="dxa"/>
          </w:tcPr>
          <w:p w:rsidR="00FB714E" w:rsidRDefault="00B933E3">
            <w:r>
              <w:t>Демидова (Романтеева) Инна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690</w:t>
            </w:r>
          </w:p>
        </w:tc>
        <w:tc>
          <w:tcPr>
            <w:tcW w:w="1728" w:type="dxa"/>
          </w:tcPr>
          <w:p w:rsidR="00FB714E" w:rsidRDefault="00B933E3">
            <w:r>
              <w:t>Дегтярев Иван Андреевич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691</w:t>
            </w:r>
          </w:p>
        </w:tc>
        <w:tc>
          <w:tcPr>
            <w:tcW w:w="1728" w:type="dxa"/>
          </w:tcPr>
          <w:p w:rsidR="00FB714E" w:rsidRDefault="00B933E3">
            <w:r>
              <w:t>Салаев Роман Андреевич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692</w:t>
            </w:r>
          </w:p>
        </w:tc>
        <w:tc>
          <w:tcPr>
            <w:tcW w:w="1728" w:type="dxa"/>
          </w:tcPr>
          <w:p w:rsidR="00FB714E" w:rsidRDefault="00B933E3">
            <w:r>
              <w:t>Русаков Максим Дмитриевич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693</w:t>
            </w:r>
          </w:p>
        </w:tc>
        <w:tc>
          <w:tcPr>
            <w:tcW w:w="1728" w:type="dxa"/>
          </w:tcPr>
          <w:p w:rsidR="00FB714E" w:rsidRDefault="00B933E3">
            <w:r>
              <w:t>Карпухина Елена Константиновна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694</w:t>
            </w:r>
          </w:p>
        </w:tc>
        <w:tc>
          <w:tcPr>
            <w:tcW w:w="1728" w:type="dxa"/>
          </w:tcPr>
          <w:p w:rsidR="00FB714E" w:rsidRDefault="00B933E3">
            <w:r>
              <w:t>Пивень (Падиарова) Анна Борисовна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695</w:t>
            </w:r>
          </w:p>
        </w:tc>
        <w:tc>
          <w:tcPr>
            <w:tcW w:w="1728" w:type="dxa"/>
          </w:tcPr>
          <w:p w:rsidR="00FB714E" w:rsidRDefault="00B933E3">
            <w:r>
              <w:t>Задорожний Алексей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696</w:t>
            </w:r>
          </w:p>
        </w:tc>
        <w:tc>
          <w:tcPr>
            <w:tcW w:w="1728" w:type="dxa"/>
          </w:tcPr>
          <w:p w:rsidR="00FB714E" w:rsidRDefault="00B933E3">
            <w:r>
              <w:t>Грешнов Александр Михайлович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697</w:t>
            </w:r>
          </w:p>
        </w:tc>
        <w:tc>
          <w:tcPr>
            <w:tcW w:w="1728" w:type="dxa"/>
          </w:tcPr>
          <w:p w:rsidR="00FB714E" w:rsidRDefault="00B933E3">
            <w:r>
              <w:t>Полосин Максим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698</w:t>
            </w:r>
          </w:p>
        </w:tc>
        <w:tc>
          <w:tcPr>
            <w:tcW w:w="1728" w:type="dxa"/>
          </w:tcPr>
          <w:p w:rsidR="00FB714E" w:rsidRDefault="00B933E3">
            <w:r>
              <w:t>Марченко Максим</w:t>
            </w:r>
            <w:r>
              <w:t xml:space="preserve">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699</w:t>
            </w:r>
          </w:p>
        </w:tc>
        <w:tc>
          <w:tcPr>
            <w:tcW w:w="1728" w:type="dxa"/>
          </w:tcPr>
          <w:p w:rsidR="00FB714E" w:rsidRDefault="00B933E3">
            <w:r>
              <w:t>Паховский Сергей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700</w:t>
            </w:r>
          </w:p>
        </w:tc>
        <w:tc>
          <w:tcPr>
            <w:tcW w:w="1728" w:type="dxa"/>
          </w:tcPr>
          <w:p w:rsidR="00FB714E" w:rsidRDefault="00B933E3">
            <w:r>
              <w:t>Никулин Сергей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701</w:t>
            </w:r>
          </w:p>
        </w:tc>
        <w:tc>
          <w:tcPr>
            <w:tcW w:w="1728" w:type="dxa"/>
          </w:tcPr>
          <w:p w:rsidR="00FB714E" w:rsidRDefault="00B933E3">
            <w:r>
              <w:t>Андреева Ольга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702</w:t>
            </w:r>
          </w:p>
        </w:tc>
        <w:tc>
          <w:tcPr>
            <w:tcW w:w="1728" w:type="dxa"/>
          </w:tcPr>
          <w:p w:rsidR="00FB714E" w:rsidRDefault="00B933E3">
            <w:r>
              <w:t>Федоров Тимур Анисович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703</w:t>
            </w:r>
          </w:p>
        </w:tc>
        <w:tc>
          <w:tcPr>
            <w:tcW w:w="1728" w:type="dxa"/>
          </w:tcPr>
          <w:p w:rsidR="00FB714E" w:rsidRDefault="00B933E3">
            <w:r>
              <w:t>Максименко Татьяна Валентиновна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704</w:t>
            </w:r>
          </w:p>
        </w:tc>
        <w:tc>
          <w:tcPr>
            <w:tcW w:w="1728" w:type="dxa"/>
          </w:tcPr>
          <w:p w:rsidR="00FB714E" w:rsidRDefault="00B933E3">
            <w:r>
              <w:t>Алхасов Алхас Ярахмедович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705</w:t>
            </w:r>
          </w:p>
        </w:tc>
        <w:tc>
          <w:tcPr>
            <w:tcW w:w="1728" w:type="dxa"/>
          </w:tcPr>
          <w:p w:rsidR="00FB714E" w:rsidRDefault="00B933E3">
            <w:r>
              <w:t xml:space="preserve">Чертопятов </w:t>
            </w:r>
            <w:r>
              <w:t>Сергей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706</w:t>
            </w:r>
          </w:p>
        </w:tc>
        <w:tc>
          <w:tcPr>
            <w:tcW w:w="1728" w:type="dxa"/>
          </w:tcPr>
          <w:p w:rsidR="00FB714E" w:rsidRDefault="00B933E3">
            <w:r>
              <w:t>Шауберт Маргарита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707</w:t>
            </w:r>
          </w:p>
        </w:tc>
        <w:tc>
          <w:tcPr>
            <w:tcW w:w="1728" w:type="dxa"/>
          </w:tcPr>
          <w:p w:rsidR="00FB714E" w:rsidRDefault="00B933E3">
            <w:r>
              <w:t>Мелкова Анна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708</w:t>
            </w:r>
          </w:p>
        </w:tc>
        <w:tc>
          <w:tcPr>
            <w:tcW w:w="1728" w:type="dxa"/>
          </w:tcPr>
          <w:p w:rsidR="00FB714E" w:rsidRDefault="00B933E3">
            <w:r>
              <w:t>Дамдам Мохаммед Абдуллах Яхья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709</w:t>
            </w:r>
          </w:p>
        </w:tc>
        <w:tc>
          <w:tcPr>
            <w:tcW w:w="1728" w:type="dxa"/>
          </w:tcPr>
          <w:p w:rsidR="00FB714E" w:rsidRDefault="00B933E3">
            <w:r>
              <w:t>Лыкова Юлия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710</w:t>
            </w:r>
          </w:p>
        </w:tc>
        <w:tc>
          <w:tcPr>
            <w:tcW w:w="1728" w:type="dxa"/>
          </w:tcPr>
          <w:p w:rsidR="00FB714E" w:rsidRDefault="00B933E3">
            <w:r>
              <w:t>Калядина Раиса Андреевна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711</w:t>
            </w:r>
          </w:p>
        </w:tc>
        <w:tc>
          <w:tcPr>
            <w:tcW w:w="1728" w:type="dxa"/>
          </w:tcPr>
          <w:p w:rsidR="00FB714E" w:rsidRDefault="00B933E3">
            <w:r>
              <w:t>Каразеев Сергей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712</w:t>
            </w:r>
          </w:p>
        </w:tc>
        <w:tc>
          <w:tcPr>
            <w:tcW w:w="1728" w:type="dxa"/>
          </w:tcPr>
          <w:p w:rsidR="00FB714E" w:rsidRDefault="00B933E3">
            <w:r>
              <w:t>Ястребов Денис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713</w:t>
            </w:r>
          </w:p>
        </w:tc>
        <w:tc>
          <w:tcPr>
            <w:tcW w:w="1728" w:type="dxa"/>
          </w:tcPr>
          <w:p w:rsidR="00FB714E" w:rsidRDefault="00B933E3">
            <w:r>
              <w:t>Лыу Конг Кием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714</w:t>
            </w:r>
          </w:p>
        </w:tc>
        <w:tc>
          <w:tcPr>
            <w:tcW w:w="1728" w:type="dxa"/>
          </w:tcPr>
          <w:p w:rsidR="00FB714E" w:rsidRDefault="00B933E3">
            <w:r>
              <w:t>Суетин Марат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715</w:t>
            </w:r>
          </w:p>
        </w:tc>
        <w:tc>
          <w:tcPr>
            <w:tcW w:w="1728" w:type="dxa"/>
          </w:tcPr>
          <w:p w:rsidR="00FB714E" w:rsidRDefault="00B933E3">
            <w:r>
              <w:t>Мосалева (Романова) Алена Валерьевна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716</w:t>
            </w:r>
          </w:p>
        </w:tc>
        <w:tc>
          <w:tcPr>
            <w:tcW w:w="1728" w:type="dxa"/>
          </w:tcPr>
          <w:p w:rsidR="00FB714E" w:rsidRDefault="00B933E3">
            <w:r>
              <w:t>Мигушкин Марс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717</w:t>
            </w:r>
          </w:p>
        </w:tc>
        <w:tc>
          <w:tcPr>
            <w:tcW w:w="1728" w:type="dxa"/>
          </w:tcPr>
          <w:p w:rsidR="00FB714E" w:rsidRDefault="00B933E3">
            <w:r>
              <w:t>Щелочков Николай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718</w:t>
            </w:r>
          </w:p>
        </w:tc>
        <w:tc>
          <w:tcPr>
            <w:tcW w:w="1728" w:type="dxa"/>
          </w:tcPr>
          <w:p w:rsidR="00FB714E" w:rsidRDefault="00B933E3">
            <w:r>
              <w:t>Еркин Федор Иванович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719</w:t>
            </w:r>
          </w:p>
        </w:tc>
        <w:tc>
          <w:tcPr>
            <w:tcW w:w="1728" w:type="dxa"/>
          </w:tcPr>
          <w:p w:rsidR="00FB714E" w:rsidRDefault="00B933E3">
            <w:r>
              <w:t xml:space="preserve">Ветцель </w:t>
            </w:r>
            <w:r>
              <w:t>Тамара Валентиновна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720</w:t>
            </w:r>
          </w:p>
        </w:tc>
        <w:tc>
          <w:tcPr>
            <w:tcW w:w="1728" w:type="dxa"/>
          </w:tcPr>
          <w:p w:rsidR="00FB714E" w:rsidRDefault="00B933E3">
            <w:r>
              <w:t>Балалаева Елена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721</w:t>
            </w:r>
          </w:p>
        </w:tc>
        <w:tc>
          <w:tcPr>
            <w:tcW w:w="1728" w:type="dxa"/>
          </w:tcPr>
          <w:p w:rsidR="00FB714E" w:rsidRDefault="00B933E3">
            <w:r>
              <w:t>Жидова Елена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722</w:t>
            </w:r>
          </w:p>
        </w:tc>
        <w:tc>
          <w:tcPr>
            <w:tcW w:w="1728" w:type="dxa"/>
          </w:tcPr>
          <w:p w:rsidR="00FB714E" w:rsidRDefault="00B933E3">
            <w:r>
              <w:t>Онодало Тамара Митрофановна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723</w:t>
            </w:r>
          </w:p>
        </w:tc>
        <w:tc>
          <w:tcPr>
            <w:tcW w:w="1728" w:type="dxa"/>
          </w:tcPr>
          <w:p w:rsidR="00FB714E" w:rsidRDefault="00B933E3">
            <w:r>
              <w:t>Микеева (Нургишиева) Динара Байтемировна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724</w:t>
            </w:r>
          </w:p>
        </w:tc>
        <w:tc>
          <w:tcPr>
            <w:tcW w:w="1728" w:type="dxa"/>
          </w:tcPr>
          <w:p w:rsidR="00FB714E" w:rsidRDefault="00B933E3">
            <w:r>
              <w:t>Бахтияров Ренат Асфанович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725</w:t>
            </w:r>
          </w:p>
        </w:tc>
        <w:tc>
          <w:tcPr>
            <w:tcW w:w="1728" w:type="dxa"/>
          </w:tcPr>
          <w:p w:rsidR="00FB714E" w:rsidRDefault="00B933E3">
            <w:r>
              <w:t xml:space="preserve">Винниченко Татьяна </w:t>
            </w:r>
            <w:r>
              <w:t>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726</w:t>
            </w:r>
          </w:p>
        </w:tc>
        <w:tc>
          <w:tcPr>
            <w:tcW w:w="1728" w:type="dxa"/>
          </w:tcPr>
          <w:p w:rsidR="00FB714E" w:rsidRDefault="00B933E3">
            <w:r>
              <w:t>Бурин Юрий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727</w:t>
            </w:r>
          </w:p>
        </w:tc>
        <w:tc>
          <w:tcPr>
            <w:tcW w:w="1728" w:type="dxa"/>
          </w:tcPr>
          <w:p w:rsidR="00FB714E" w:rsidRDefault="00B933E3">
            <w:r>
              <w:t>Ненастьев Сергей Сергеевич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728</w:t>
            </w:r>
          </w:p>
        </w:tc>
        <w:tc>
          <w:tcPr>
            <w:tcW w:w="1728" w:type="dxa"/>
          </w:tcPr>
          <w:p w:rsidR="00FB714E" w:rsidRDefault="00B933E3">
            <w:r>
              <w:t>Уланов Евгений Борисович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729</w:t>
            </w:r>
          </w:p>
        </w:tc>
        <w:tc>
          <w:tcPr>
            <w:tcW w:w="1728" w:type="dxa"/>
          </w:tcPr>
          <w:p w:rsidR="00FB714E" w:rsidRDefault="00B933E3">
            <w:r>
              <w:t>Федюкова Гулъфия Хайдаровна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730</w:t>
            </w:r>
          </w:p>
        </w:tc>
        <w:tc>
          <w:tcPr>
            <w:tcW w:w="1728" w:type="dxa"/>
          </w:tcPr>
          <w:p w:rsidR="00FB714E" w:rsidRDefault="00B933E3">
            <w:r>
              <w:t>Якупов Марат Ирфанович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731</w:t>
            </w:r>
          </w:p>
        </w:tc>
        <w:tc>
          <w:tcPr>
            <w:tcW w:w="1728" w:type="dxa"/>
          </w:tcPr>
          <w:p w:rsidR="00FB714E" w:rsidRDefault="00B933E3">
            <w:r>
              <w:t>Бурина Тамара Сергеевна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732</w:t>
            </w:r>
          </w:p>
        </w:tc>
        <w:tc>
          <w:tcPr>
            <w:tcW w:w="1728" w:type="dxa"/>
          </w:tcPr>
          <w:p w:rsidR="00FB714E" w:rsidRDefault="00B933E3">
            <w:r>
              <w:t>Ганина Анна Валерьевна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733</w:t>
            </w:r>
          </w:p>
        </w:tc>
        <w:tc>
          <w:tcPr>
            <w:tcW w:w="1728" w:type="dxa"/>
          </w:tcPr>
          <w:p w:rsidR="00FB714E" w:rsidRDefault="00B933E3">
            <w:r>
              <w:t>Малешин Игорь Андреевич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734</w:t>
            </w:r>
          </w:p>
        </w:tc>
        <w:tc>
          <w:tcPr>
            <w:tcW w:w="1728" w:type="dxa"/>
          </w:tcPr>
          <w:p w:rsidR="00FB714E" w:rsidRDefault="00B933E3">
            <w:r>
              <w:t>Чан Ван Туан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735</w:t>
            </w:r>
          </w:p>
        </w:tc>
        <w:tc>
          <w:tcPr>
            <w:tcW w:w="1728" w:type="dxa"/>
          </w:tcPr>
          <w:p w:rsidR="00FB714E" w:rsidRDefault="00B933E3">
            <w:r>
              <w:t>Мусаткина Татьяна Юрьевна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736</w:t>
            </w:r>
          </w:p>
        </w:tc>
        <w:tc>
          <w:tcPr>
            <w:tcW w:w="1728" w:type="dxa"/>
          </w:tcPr>
          <w:p w:rsidR="00FB714E" w:rsidRDefault="00B933E3">
            <w:r>
              <w:t>Морозова Дарья Фаразхановна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737</w:t>
            </w:r>
          </w:p>
        </w:tc>
        <w:tc>
          <w:tcPr>
            <w:tcW w:w="1728" w:type="dxa"/>
          </w:tcPr>
          <w:p w:rsidR="00FB714E" w:rsidRDefault="00B933E3">
            <w:r>
              <w:t>Павловская Юлия Дмитриевна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738</w:t>
            </w:r>
          </w:p>
        </w:tc>
        <w:tc>
          <w:tcPr>
            <w:tcW w:w="1728" w:type="dxa"/>
          </w:tcPr>
          <w:p w:rsidR="00FB714E" w:rsidRDefault="00B933E3">
            <w:r>
              <w:t>Назмутдинова Гульнара Иршатовна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739</w:t>
            </w:r>
          </w:p>
        </w:tc>
        <w:tc>
          <w:tcPr>
            <w:tcW w:w="1728" w:type="dxa"/>
          </w:tcPr>
          <w:p w:rsidR="00FB714E" w:rsidRDefault="00B933E3">
            <w:r>
              <w:t>Алексеев Антон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740</w:t>
            </w:r>
          </w:p>
        </w:tc>
        <w:tc>
          <w:tcPr>
            <w:tcW w:w="1728" w:type="dxa"/>
          </w:tcPr>
          <w:p w:rsidR="00FB714E" w:rsidRDefault="00B933E3">
            <w:r>
              <w:t>Константинов Андрей Алексеевич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741</w:t>
            </w:r>
          </w:p>
        </w:tc>
        <w:tc>
          <w:tcPr>
            <w:tcW w:w="1728" w:type="dxa"/>
          </w:tcPr>
          <w:p w:rsidR="00FB714E" w:rsidRDefault="00B933E3">
            <w:r>
              <w:t>Позмогов Денис Константинович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742</w:t>
            </w:r>
          </w:p>
        </w:tc>
        <w:tc>
          <w:tcPr>
            <w:tcW w:w="1728" w:type="dxa"/>
          </w:tcPr>
          <w:p w:rsidR="00FB714E" w:rsidRDefault="00B933E3">
            <w:r>
              <w:t>Замашкина Анастасия Дмитриевна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743</w:t>
            </w:r>
          </w:p>
        </w:tc>
        <w:tc>
          <w:tcPr>
            <w:tcW w:w="1728" w:type="dxa"/>
          </w:tcPr>
          <w:p w:rsidR="00FB714E" w:rsidRDefault="00B933E3">
            <w:r>
              <w:t>Мезин Николай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744</w:t>
            </w:r>
          </w:p>
        </w:tc>
        <w:tc>
          <w:tcPr>
            <w:tcW w:w="1728" w:type="dxa"/>
          </w:tcPr>
          <w:p w:rsidR="00FB714E" w:rsidRDefault="00B933E3">
            <w:r>
              <w:t>Хасанов Андрей Сергеевич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745</w:t>
            </w:r>
          </w:p>
        </w:tc>
        <w:tc>
          <w:tcPr>
            <w:tcW w:w="1728" w:type="dxa"/>
          </w:tcPr>
          <w:p w:rsidR="00FB714E" w:rsidRDefault="00B933E3">
            <w:r>
              <w:t>Калашникова Анна Евгеньевна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746</w:t>
            </w:r>
          </w:p>
        </w:tc>
        <w:tc>
          <w:tcPr>
            <w:tcW w:w="1728" w:type="dxa"/>
          </w:tcPr>
          <w:p w:rsidR="00FB714E" w:rsidRDefault="00B933E3">
            <w:r>
              <w:t>Нгуен Хань Тоан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747</w:t>
            </w:r>
          </w:p>
        </w:tc>
        <w:tc>
          <w:tcPr>
            <w:tcW w:w="1728" w:type="dxa"/>
          </w:tcPr>
          <w:p w:rsidR="00FB714E" w:rsidRDefault="00B933E3">
            <w:r>
              <w:t>Лапшина (Пчелкина) Яна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748</w:t>
            </w:r>
          </w:p>
        </w:tc>
        <w:tc>
          <w:tcPr>
            <w:tcW w:w="1728" w:type="dxa"/>
          </w:tcPr>
          <w:p w:rsidR="00FB714E" w:rsidRDefault="00B933E3">
            <w:r>
              <w:t>Чернавин Владимир Сергеевич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749</w:t>
            </w:r>
          </w:p>
        </w:tc>
        <w:tc>
          <w:tcPr>
            <w:tcW w:w="1728" w:type="dxa"/>
          </w:tcPr>
          <w:p w:rsidR="00FB714E" w:rsidRDefault="00B933E3">
            <w:r>
              <w:t>Кудряшов Владимир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750</w:t>
            </w:r>
          </w:p>
        </w:tc>
        <w:tc>
          <w:tcPr>
            <w:tcW w:w="1728" w:type="dxa"/>
          </w:tcPr>
          <w:p w:rsidR="00FB714E" w:rsidRDefault="00B933E3">
            <w:r>
              <w:t>Егорова Светлана Евгеньевна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751</w:t>
            </w:r>
          </w:p>
        </w:tc>
        <w:tc>
          <w:tcPr>
            <w:tcW w:w="1728" w:type="dxa"/>
          </w:tcPr>
          <w:p w:rsidR="00FB714E" w:rsidRDefault="00B933E3">
            <w:r>
              <w:t>Паршин Сергей Михайлович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752</w:t>
            </w:r>
          </w:p>
        </w:tc>
        <w:tc>
          <w:tcPr>
            <w:tcW w:w="1728" w:type="dxa"/>
          </w:tcPr>
          <w:p w:rsidR="00FB714E" w:rsidRDefault="00B933E3">
            <w:r>
              <w:t xml:space="preserve">Французов Станислав </w:t>
            </w:r>
            <w:r>
              <w:lastRenderedPageBreak/>
              <w:t>Георгиевич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753</w:t>
            </w:r>
          </w:p>
        </w:tc>
        <w:tc>
          <w:tcPr>
            <w:tcW w:w="1728" w:type="dxa"/>
          </w:tcPr>
          <w:p w:rsidR="00FB714E" w:rsidRDefault="00B933E3">
            <w:r>
              <w:t xml:space="preserve">Кириченко Оксана </w:t>
            </w:r>
            <w:r>
              <w:t>Алексеевна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754</w:t>
            </w:r>
          </w:p>
        </w:tc>
        <w:tc>
          <w:tcPr>
            <w:tcW w:w="1728" w:type="dxa"/>
          </w:tcPr>
          <w:p w:rsidR="00FB714E" w:rsidRDefault="00B933E3">
            <w:r>
              <w:t>Малыгин Владимир Вячеславович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755</w:t>
            </w:r>
          </w:p>
        </w:tc>
        <w:tc>
          <w:tcPr>
            <w:tcW w:w="1728" w:type="dxa"/>
          </w:tcPr>
          <w:p w:rsidR="00FB714E" w:rsidRDefault="00B933E3">
            <w:r>
              <w:t>Кондаков Евгений Эрнестович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756</w:t>
            </w:r>
          </w:p>
        </w:tc>
        <w:tc>
          <w:tcPr>
            <w:tcW w:w="1728" w:type="dxa"/>
          </w:tcPr>
          <w:p w:rsidR="00FB714E" w:rsidRDefault="00B933E3">
            <w:r>
              <w:t>Попов Сергей Валерьевич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757</w:t>
            </w:r>
          </w:p>
        </w:tc>
        <w:tc>
          <w:tcPr>
            <w:tcW w:w="1728" w:type="dxa"/>
          </w:tcPr>
          <w:p w:rsidR="00FB714E" w:rsidRDefault="00B933E3">
            <w:r>
              <w:t>Чернышев Александр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758</w:t>
            </w:r>
          </w:p>
        </w:tc>
        <w:tc>
          <w:tcPr>
            <w:tcW w:w="1728" w:type="dxa"/>
          </w:tcPr>
          <w:p w:rsidR="00FB714E" w:rsidRDefault="00B933E3">
            <w:r>
              <w:t>Гоголева Светлана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759</w:t>
            </w:r>
          </w:p>
        </w:tc>
        <w:tc>
          <w:tcPr>
            <w:tcW w:w="1728" w:type="dxa"/>
          </w:tcPr>
          <w:p w:rsidR="00FB714E" w:rsidRDefault="00B933E3">
            <w:r>
              <w:t>Галиуллина Ирина Ивановна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760</w:t>
            </w:r>
          </w:p>
        </w:tc>
        <w:tc>
          <w:tcPr>
            <w:tcW w:w="1728" w:type="dxa"/>
          </w:tcPr>
          <w:p w:rsidR="00FB714E" w:rsidRDefault="00B933E3">
            <w:r>
              <w:t xml:space="preserve">Дементьев </w:t>
            </w:r>
            <w:r>
              <w:t>Сергей Иванович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761</w:t>
            </w:r>
          </w:p>
        </w:tc>
        <w:tc>
          <w:tcPr>
            <w:tcW w:w="1728" w:type="dxa"/>
          </w:tcPr>
          <w:p w:rsidR="00FB714E" w:rsidRDefault="00B933E3">
            <w:r>
              <w:t>Кальянов Александр Кимович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762</w:t>
            </w:r>
          </w:p>
        </w:tc>
        <w:tc>
          <w:tcPr>
            <w:tcW w:w="1728" w:type="dxa"/>
          </w:tcPr>
          <w:p w:rsidR="00FB714E" w:rsidRDefault="00B933E3">
            <w:r>
              <w:t>Гильманов Юрий Рамазанович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763</w:t>
            </w:r>
          </w:p>
        </w:tc>
        <w:tc>
          <w:tcPr>
            <w:tcW w:w="1728" w:type="dxa"/>
          </w:tcPr>
          <w:p w:rsidR="00FB714E" w:rsidRDefault="00B933E3">
            <w:r>
              <w:t>Иванов Петр Абрамович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764</w:t>
            </w:r>
          </w:p>
        </w:tc>
        <w:tc>
          <w:tcPr>
            <w:tcW w:w="1728" w:type="dxa"/>
          </w:tcPr>
          <w:p w:rsidR="00FB714E" w:rsidRDefault="00B933E3">
            <w:r>
              <w:t>Колесников Андрей Анатольевич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765</w:t>
            </w:r>
          </w:p>
        </w:tc>
        <w:tc>
          <w:tcPr>
            <w:tcW w:w="1728" w:type="dxa"/>
          </w:tcPr>
          <w:p w:rsidR="00FB714E" w:rsidRDefault="00B933E3">
            <w:r>
              <w:t>Федотов Василий Витальевич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766</w:t>
            </w:r>
          </w:p>
        </w:tc>
        <w:tc>
          <w:tcPr>
            <w:tcW w:w="1728" w:type="dxa"/>
          </w:tcPr>
          <w:p w:rsidR="00FB714E" w:rsidRDefault="00B933E3">
            <w:r>
              <w:t>Лебедев Александр Сергеевич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767</w:t>
            </w:r>
          </w:p>
        </w:tc>
        <w:tc>
          <w:tcPr>
            <w:tcW w:w="1728" w:type="dxa"/>
          </w:tcPr>
          <w:p w:rsidR="00FB714E" w:rsidRDefault="00B933E3">
            <w:r>
              <w:t xml:space="preserve">Фадеева Марина </w:t>
            </w:r>
            <w:r>
              <w:t>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768</w:t>
            </w:r>
          </w:p>
        </w:tc>
        <w:tc>
          <w:tcPr>
            <w:tcW w:w="1728" w:type="dxa"/>
          </w:tcPr>
          <w:p w:rsidR="00FB714E" w:rsidRDefault="00B933E3">
            <w:r>
              <w:t>Попов Владимир Валерьевич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769</w:t>
            </w:r>
          </w:p>
        </w:tc>
        <w:tc>
          <w:tcPr>
            <w:tcW w:w="1728" w:type="dxa"/>
          </w:tcPr>
          <w:p w:rsidR="00FB714E" w:rsidRDefault="00B933E3">
            <w:r>
              <w:t>Базаров Алексей Андреевич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770</w:t>
            </w:r>
          </w:p>
        </w:tc>
        <w:tc>
          <w:tcPr>
            <w:tcW w:w="1728" w:type="dxa"/>
          </w:tcPr>
          <w:p w:rsidR="00FB714E" w:rsidRDefault="00B933E3">
            <w:r>
              <w:t>Архипова (Савчина) Татьяна Ивановна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771</w:t>
            </w:r>
          </w:p>
        </w:tc>
        <w:tc>
          <w:tcPr>
            <w:tcW w:w="1728" w:type="dxa"/>
          </w:tcPr>
          <w:p w:rsidR="00FB714E" w:rsidRDefault="00B933E3">
            <w:r>
              <w:t xml:space="preserve">Петров Петр </w:t>
            </w:r>
            <w:r>
              <w:lastRenderedPageBreak/>
              <w:t>Петрович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772</w:t>
            </w:r>
          </w:p>
        </w:tc>
        <w:tc>
          <w:tcPr>
            <w:tcW w:w="1728" w:type="dxa"/>
          </w:tcPr>
          <w:p w:rsidR="00FB714E" w:rsidRDefault="00B933E3">
            <w:r>
              <w:t>Сааков Виталий Вадимович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773</w:t>
            </w:r>
          </w:p>
        </w:tc>
        <w:tc>
          <w:tcPr>
            <w:tcW w:w="1728" w:type="dxa"/>
          </w:tcPr>
          <w:p w:rsidR="00FB714E" w:rsidRDefault="00B933E3">
            <w:r>
              <w:t>Норкин Андрей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774</w:t>
            </w:r>
          </w:p>
        </w:tc>
        <w:tc>
          <w:tcPr>
            <w:tcW w:w="1728" w:type="dxa"/>
          </w:tcPr>
          <w:p w:rsidR="00FB714E" w:rsidRDefault="00B933E3">
            <w:r>
              <w:t xml:space="preserve">Полуянова Галина </w:t>
            </w:r>
            <w:r>
              <w:t>Валентиновна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775</w:t>
            </w:r>
          </w:p>
        </w:tc>
        <w:tc>
          <w:tcPr>
            <w:tcW w:w="1728" w:type="dxa"/>
          </w:tcPr>
          <w:p w:rsidR="00FB714E" w:rsidRDefault="00B933E3">
            <w:r>
              <w:t>Почкайло Наталья Анатольевна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776</w:t>
            </w:r>
          </w:p>
        </w:tc>
        <w:tc>
          <w:tcPr>
            <w:tcW w:w="1728" w:type="dxa"/>
          </w:tcPr>
          <w:p w:rsidR="00FB714E" w:rsidRDefault="00B933E3">
            <w:r>
              <w:t>Остряков Андрей Геннадьевич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777</w:t>
            </w:r>
          </w:p>
        </w:tc>
        <w:tc>
          <w:tcPr>
            <w:tcW w:w="1728" w:type="dxa"/>
          </w:tcPr>
          <w:p w:rsidR="00FB714E" w:rsidRDefault="00B933E3">
            <w:r>
              <w:t>Кукушкин Андрей Валерьевич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778</w:t>
            </w:r>
          </w:p>
        </w:tc>
        <w:tc>
          <w:tcPr>
            <w:tcW w:w="1728" w:type="dxa"/>
          </w:tcPr>
          <w:p w:rsidR="00FB714E" w:rsidRDefault="00B933E3">
            <w:r>
              <w:t>Колесников Алексей Олегович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779</w:t>
            </w:r>
          </w:p>
        </w:tc>
        <w:tc>
          <w:tcPr>
            <w:tcW w:w="1728" w:type="dxa"/>
          </w:tcPr>
          <w:p w:rsidR="00FB714E" w:rsidRDefault="00B933E3">
            <w:r>
              <w:t>Митрофанов Алексей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780</w:t>
            </w:r>
          </w:p>
        </w:tc>
        <w:tc>
          <w:tcPr>
            <w:tcW w:w="1728" w:type="dxa"/>
          </w:tcPr>
          <w:p w:rsidR="00FB714E" w:rsidRDefault="00B933E3">
            <w:r>
              <w:t>Иванов Иван Иванович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781</w:t>
            </w:r>
          </w:p>
        </w:tc>
        <w:tc>
          <w:tcPr>
            <w:tcW w:w="1728" w:type="dxa"/>
          </w:tcPr>
          <w:p w:rsidR="00FB714E" w:rsidRDefault="00B933E3">
            <w:r>
              <w:t xml:space="preserve">Тарасов Сергей </w:t>
            </w:r>
            <w:r>
              <w:t>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782</w:t>
            </w:r>
          </w:p>
        </w:tc>
        <w:tc>
          <w:tcPr>
            <w:tcW w:w="1728" w:type="dxa"/>
          </w:tcPr>
          <w:p w:rsidR="00FB714E" w:rsidRDefault="00B933E3">
            <w:r>
              <w:t>Баранов Алексей Викторович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783</w:t>
            </w:r>
          </w:p>
        </w:tc>
        <w:tc>
          <w:tcPr>
            <w:tcW w:w="1728" w:type="dxa"/>
          </w:tcPr>
          <w:p w:rsidR="00FB714E" w:rsidRDefault="00B933E3">
            <w:r>
              <w:t>Виноградов Борис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784</w:t>
            </w:r>
          </w:p>
        </w:tc>
        <w:tc>
          <w:tcPr>
            <w:tcW w:w="1728" w:type="dxa"/>
          </w:tcPr>
          <w:p w:rsidR="00FB714E" w:rsidRDefault="00B933E3">
            <w:r>
              <w:t>Шмелев Виктор Егорович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785</w:t>
            </w:r>
          </w:p>
        </w:tc>
        <w:tc>
          <w:tcPr>
            <w:tcW w:w="1728" w:type="dxa"/>
          </w:tcPr>
          <w:p w:rsidR="00FB714E" w:rsidRDefault="00B933E3">
            <w:r>
              <w:t>Соловьев Вячеслав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786</w:t>
            </w:r>
          </w:p>
        </w:tc>
        <w:tc>
          <w:tcPr>
            <w:tcW w:w="1728" w:type="dxa"/>
          </w:tcPr>
          <w:p w:rsidR="00FB714E" w:rsidRDefault="00B933E3">
            <w:r>
              <w:t>Воробьев Егор Валерьевич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787</w:t>
            </w:r>
          </w:p>
        </w:tc>
        <w:tc>
          <w:tcPr>
            <w:tcW w:w="1728" w:type="dxa"/>
          </w:tcPr>
          <w:p w:rsidR="00FB714E" w:rsidRDefault="00B933E3">
            <w:r>
              <w:t>Слобожанин Андрей Дмитриевич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788</w:t>
            </w:r>
          </w:p>
        </w:tc>
        <w:tc>
          <w:tcPr>
            <w:tcW w:w="1728" w:type="dxa"/>
          </w:tcPr>
          <w:p w:rsidR="00FB714E" w:rsidRDefault="00B933E3">
            <w:r>
              <w:t xml:space="preserve">Курмесова </w:t>
            </w:r>
            <w:r>
              <w:t>Александра Михайловна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789</w:t>
            </w:r>
          </w:p>
        </w:tc>
        <w:tc>
          <w:tcPr>
            <w:tcW w:w="1728" w:type="dxa"/>
          </w:tcPr>
          <w:p w:rsidR="00FB714E" w:rsidRDefault="00B933E3">
            <w:r>
              <w:t>Софронов Никита Сергеевич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790</w:t>
            </w:r>
          </w:p>
        </w:tc>
        <w:tc>
          <w:tcPr>
            <w:tcW w:w="1728" w:type="dxa"/>
          </w:tcPr>
          <w:p w:rsidR="00FB714E" w:rsidRDefault="00B933E3">
            <w:r>
              <w:t xml:space="preserve">Отрошенко (Курушина) </w:t>
            </w:r>
            <w:r>
              <w:lastRenderedPageBreak/>
              <w:t>Екатерина Юрьевна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791</w:t>
            </w:r>
          </w:p>
        </w:tc>
        <w:tc>
          <w:tcPr>
            <w:tcW w:w="1728" w:type="dxa"/>
          </w:tcPr>
          <w:p w:rsidR="00FB714E" w:rsidRDefault="00B933E3">
            <w:r>
              <w:t>Андросова Марина 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792</w:t>
            </w:r>
          </w:p>
        </w:tc>
        <w:tc>
          <w:tcPr>
            <w:tcW w:w="1728" w:type="dxa"/>
          </w:tcPr>
          <w:p w:rsidR="00FB714E" w:rsidRDefault="00B933E3">
            <w:r>
              <w:t>Снегирев Юрий Григорьевич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793</w:t>
            </w:r>
          </w:p>
        </w:tc>
        <w:tc>
          <w:tcPr>
            <w:tcW w:w="1728" w:type="dxa"/>
          </w:tcPr>
          <w:p w:rsidR="00FB714E" w:rsidRDefault="00B933E3">
            <w:r>
              <w:t>Хакимова Раиля Хакимова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794</w:t>
            </w:r>
          </w:p>
        </w:tc>
        <w:tc>
          <w:tcPr>
            <w:tcW w:w="1728" w:type="dxa"/>
          </w:tcPr>
          <w:p w:rsidR="00FB714E" w:rsidRDefault="00B933E3">
            <w:r>
              <w:t>Зарубин Владимир Андреевич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795</w:t>
            </w:r>
          </w:p>
        </w:tc>
        <w:tc>
          <w:tcPr>
            <w:tcW w:w="1728" w:type="dxa"/>
          </w:tcPr>
          <w:p w:rsidR="00FB714E" w:rsidRDefault="00B933E3">
            <w:r>
              <w:t>Бебина Галина Анатольевна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796</w:t>
            </w:r>
          </w:p>
        </w:tc>
        <w:tc>
          <w:tcPr>
            <w:tcW w:w="1728" w:type="dxa"/>
          </w:tcPr>
          <w:p w:rsidR="00FB714E" w:rsidRDefault="00B933E3">
            <w:r>
              <w:t>Шингарова Алена Игоревна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797</w:t>
            </w:r>
          </w:p>
        </w:tc>
        <w:tc>
          <w:tcPr>
            <w:tcW w:w="1728" w:type="dxa"/>
          </w:tcPr>
          <w:p w:rsidR="00FB714E" w:rsidRDefault="00B933E3">
            <w:r>
              <w:t>Кудряшов Антон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798</w:t>
            </w:r>
          </w:p>
        </w:tc>
        <w:tc>
          <w:tcPr>
            <w:tcW w:w="1728" w:type="dxa"/>
          </w:tcPr>
          <w:p w:rsidR="00FB714E" w:rsidRDefault="00B933E3">
            <w:r>
              <w:t>Макаров Антон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799</w:t>
            </w:r>
          </w:p>
        </w:tc>
        <w:tc>
          <w:tcPr>
            <w:tcW w:w="1728" w:type="dxa"/>
          </w:tcPr>
          <w:p w:rsidR="00FB714E" w:rsidRDefault="00B933E3">
            <w:r>
              <w:t>Миляков Игорь Анатольевич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800</w:t>
            </w:r>
          </w:p>
        </w:tc>
        <w:tc>
          <w:tcPr>
            <w:tcW w:w="1728" w:type="dxa"/>
          </w:tcPr>
          <w:p w:rsidR="00FB714E" w:rsidRDefault="00B933E3">
            <w:r>
              <w:t>Костин Валерий Геннадьевич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801</w:t>
            </w:r>
          </w:p>
        </w:tc>
        <w:tc>
          <w:tcPr>
            <w:tcW w:w="1728" w:type="dxa"/>
          </w:tcPr>
          <w:p w:rsidR="00FB714E" w:rsidRDefault="00B933E3">
            <w:r>
              <w:t>Фам Мань Тиен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802</w:t>
            </w:r>
          </w:p>
        </w:tc>
        <w:tc>
          <w:tcPr>
            <w:tcW w:w="1728" w:type="dxa"/>
          </w:tcPr>
          <w:p w:rsidR="00FB714E" w:rsidRDefault="00B933E3">
            <w:r>
              <w:t xml:space="preserve">Митрохина Анна </w:t>
            </w:r>
            <w:r>
              <w:t>Александровна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803</w:t>
            </w:r>
          </w:p>
        </w:tc>
        <w:tc>
          <w:tcPr>
            <w:tcW w:w="1728" w:type="dxa"/>
          </w:tcPr>
          <w:p w:rsidR="00FB714E" w:rsidRDefault="00B933E3">
            <w:r>
              <w:t>Панкратова Лилия Радиковна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804</w:t>
            </w:r>
          </w:p>
        </w:tc>
        <w:tc>
          <w:tcPr>
            <w:tcW w:w="1728" w:type="dxa"/>
          </w:tcPr>
          <w:p w:rsidR="00FB714E" w:rsidRDefault="00B933E3">
            <w:r>
              <w:t>Семенов Виктор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805</w:t>
            </w:r>
          </w:p>
        </w:tc>
        <w:tc>
          <w:tcPr>
            <w:tcW w:w="1728" w:type="dxa"/>
          </w:tcPr>
          <w:p w:rsidR="00FB714E" w:rsidRDefault="00B933E3">
            <w:r>
              <w:t>Эркинбаев Урмат Алмасбекович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806</w:t>
            </w:r>
          </w:p>
        </w:tc>
        <w:tc>
          <w:tcPr>
            <w:tcW w:w="1728" w:type="dxa"/>
          </w:tcPr>
          <w:p w:rsidR="00FB714E" w:rsidRDefault="00B933E3">
            <w:r>
              <w:t>Нафиев Александр Фэимович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807</w:t>
            </w:r>
          </w:p>
        </w:tc>
        <w:tc>
          <w:tcPr>
            <w:tcW w:w="1728" w:type="dxa"/>
          </w:tcPr>
          <w:p w:rsidR="00FB714E" w:rsidRDefault="00B933E3">
            <w:r>
              <w:t>Алкадими Мохаммед Фаиядх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808</w:t>
            </w:r>
          </w:p>
        </w:tc>
        <w:tc>
          <w:tcPr>
            <w:tcW w:w="1728" w:type="dxa"/>
          </w:tcPr>
          <w:p w:rsidR="00FB714E" w:rsidRDefault="00B933E3">
            <w:r>
              <w:t>Альтахер Аббас Карим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809</w:t>
            </w:r>
          </w:p>
        </w:tc>
        <w:tc>
          <w:tcPr>
            <w:tcW w:w="1728" w:type="dxa"/>
          </w:tcPr>
          <w:p w:rsidR="00FB714E" w:rsidRDefault="00B933E3">
            <w:r>
              <w:t>Фошина Раиса Николаевна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810</w:t>
            </w:r>
          </w:p>
        </w:tc>
        <w:tc>
          <w:tcPr>
            <w:tcW w:w="1728" w:type="dxa"/>
          </w:tcPr>
          <w:p w:rsidR="00FB714E" w:rsidRDefault="00B933E3">
            <w:r>
              <w:t>Абугияхта Адам Рибхи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811</w:t>
            </w:r>
          </w:p>
        </w:tc>
        <w:tc>
          <w:tcPr>
            <w:tcW w:w="1728" w:type="dxa"/>
          </w:tcPr>
          <w:p w:rsidR="00FB714E" w:rsidRDefault="00B933E3">
            <w:r>
              <w:t>Фролов Алексей Владимирович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812</w:t>
            </w:r>
          </w:p>
        </w:tc>
        <w:tc>
          <w:tcPr>
            <w:tcW w:w="1728" w:type="dxa"/>
          </w:tcPr>
          <w:p w:rsidR="00FB714E" w:rsidRDefault="00B933E3">
            <w:r>
              <w:t xml:space="preserve">Батюков Денис </w:t>
            </w:r>
            <w:r>
              <w:lastRenderedPageBreak/>
              <w:t>Юрьевич</w:t>
            </w:r>
          </w:p>
        </w:tc>
        <w:tc>
          <w:tcPr>
            <w:tcW w:w="1728" w:type="dxa"/>
          </w:tcPr>
          <w:p w:rsidR="00FB714E" w:rsidRDefault="00B933E3">
            <w:r>
              <w:lastRenderedPageBreak/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lastRenderedPageBreak/>
              <w:t>813</w:t>
            </w:r>
          </w:p>
        </w:tc>
        <w:tc>
          <w:tcPr>
            <w:tcW w:w="1728" w:type="dxa"/>
          </w:tcPr>
          <w:p w:rsidR="00FB714E" w:rsidRDefault="00B933E3">
            <w:r>
              <w:t>Петровнин Денис Николаевич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814</w:t>
            </w:r>
          </w:p>
        </w:tc>
        <w:tc>
          <w:tcPr>
            <w:tcW w:w="1728" w:type="dxa"/>
          </w:tcPr>
          <w:p w:rsidR="00FB714E" w:rsidRDefault="00B933E3">
            <w:r>
              <w:t>Никитин Дмитрий Павлович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815</w:t>
            </w:r>
          </w:p>
        </w:tc>
        <w:tc>
          <w:tcPr>
            <w:tcW w:w="1728" w:type="dxa"/>
          </w:tcPr>
          <w:p w:rsidR="00FB714E" w:rsidRDefault="00B933E3">
            <w:r>
              <w:t>Старостина Татьяна Григорьевна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816</w:t>
            </w:r>
          </w:p>
        </w:tc>
        <w:tc>
          <w:tcPr>
            <w:tcW w:w="1728" w:type="dxa"/>
          </w:tcPr>
          <w:p w:rsidR="00FB714E" w:rsidRDefault="00B933E3">
            <w:r>
              <w:t>Ильмушкин Георгии Максимович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817</w:t>
            </w:r>
          </w:p>
        </w:tc>
        <w:tc>
          <w:tcPr>
            <w:tcW w:w="1728" w:type="dxa"/>
          </w:tcPr>
          <w:p w:rsidR="00FB714E" w:rsidRDefault="00B933E3">
            <w:r>
              <w:t>Беляева Светлана Юрьевна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818</w:t>
            </w:r>
          </w:p>
        </w:tc>
        <w:tc>
          <w:tcPr>
            <w:tcW w:w="1728" w:type="dxa"/>
          </w:tcPr>
          <w:p w:rsidR="00FB714E" w:rsidRDefault="00B933E3">
            <w:r>
              <w:t>Серов Владимир Федорович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819</w:t>
            </w:r>
          </w:p>
        </w:tc>
        <w:tc>
          <w:tcPr>
            <w:tcW w:w="1728" w:type="dxa"/>
          </w:tcPr>
          <w:p w:rsidR="00FB714E" w:rsidRDefault="00B933E3">
            <w:r>
              <w:t>Дорофеев Иван Андреевич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820</w:t>
            </w:r>
          </w:p>
        </w:tc>
        <w:tc>
          <w:tcPr>
            <w:tcW w:w="1728" w:type="dxa"/>
          </w:tcPr>
          <w:p w:rsidR="00FB714E" w:rsidRDefault="00B933E3">
            <w:r>
              <w:t>Артемьева Марина Геннадьевна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821</w:t>
            </w:r>
          </w:p>
        </w:tc>
        <w:tc>
          <w:tcPr>
            <w:tcW w:w="1728" w:type="dxa"/>
          </w:tcPr>
          <w:p w:rsidR="00FB714E" w:rsidRDefault="00B933E3">
            <w:r>
              <w:t>Редькин Владимир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822</w:t>
            </w:r>
          </w:p>
        </w:tc>
        <w:tc>
          <w:tcPr>
            <w:tcW w:w="1728" w:type="dxa"/>
          </w:tcPr>
          <w:p w:rsidR="00FB714E" w:rsidRDefault="00B933E3">
            <w:r>
              <w:t>Ястребов Дмитрий Михайлович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823</w:t>
            </w:r>
          </w:p>
        </w:tc>
        <w:tc>
          <w:tcPr>
            <w:tcW w:w="1728" w:type="dxa"/>
          </w:tcPr>
          <w:p w:rsidR="00FB714E" w:rsidRDefault="00B933E3">
            <w:r>
              <w:t>Острвоский Александр Александрович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824</w:t>
            </w:r>
          </w:p>
        </w:tc>
        <w:tc>
          <w:tcPr>
            <w:tcW w:w="1728" w:type="dxa"/>
          </w:tcPr>
          <w:p w:rsidR="00FB714E" w:rsidRDefault="00B933E3">
            <w:r>
              <w:t>Берхеева Диана Ринатовна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825</w:t>
            </w:r>
          </w:p>
        </w:tc>
        <w:tc>
          <w:tcPr>
            <w:tcW w:w="1728" w:type="dxa"/>
          </w:tcPr>
          <w:p w:rsidR="00FB714E" w:rsidRDefault="00B933E3">
            <w:r>
              <w:t>Лесина Марина Владимировна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  <w:tr w:rsidR="00FB714E">
        <w:tc>
          <w:tcPr>
            <w:tcW w:w="1728" w:type="dxa"/>
          </w:tcPr>
          <w:p w:rsidR="00FB714E" w:rsidRDefault="00B933E3">
            <w:r>
              <w:t>826</w:t>
            </w:r>
          </w:p>
        </w:tc>
        <w:tc>
          <w:tcPr>
            <w:tcW w:w="1728" w:type="dxa"/>
          </w:tcPr>
          <w:p w:rsidR="00FB714E" w:rsidRDefault="00B933E3">
            <w:r>
              <w:t>Евстинеев Алексей Дмитриевич</w:t>
            </w:r>
          </w:p>
        </w:tc>
        <w:tc>
          <w:tcPr>
            <w:tcW w:w="1728" w:type="dxa"/>
          </w:tcPr>
          <w:p w:rsidR="00FB714E" w:rsidRDefault="00B933E3">
            <w:r>
              <w:t>0</w:t>
            </w:r>
          </w:p>
        </w:tc>
        <w:tc>
          <w:tcPr>
            <w:tcW w:w="1728" w:type="dxa"/>
          </w:tcPr>
          <w:p w:rsidR="00FB714E" w:rsidRDefault="00FB714E"/>
        </w:tc>
        <w:tc>
          <w:tcPr>
            <w:tcW w:w="1728" w:type="dxa"/>
          </w:tcPr>
          <w:p w:rsidR="00FB714E" w:rsidRDefault="00FB714E"/>
        </w:tc>
      </w:tr>
    </w:tbl>
    <w:p w:rsidR="00FB714E" w:rsidRDefault="00FB714E"/>
    <w:p w:rsidR="00FB714E" w:rsidRPr="003647FC" w:rsidRDefault="00B933E3">
      <w:pPr>
        <w:rPr>
          <w:lang w:val="ru-RU"/>
        </w:rPr>
      </w:pPr>
      <w:r w:rsidRPr="003647FC">
        <w:rPr>
          <w:lang w:val="ru-RU"/>
        </w:rPr>
        <w:t xml:space="preserve">Суммарное количество цитирований учёных УлГТУ (по данным </w:t>
      </w:r>
      <w:r>
        <w:t>elibrary</w:t>
      </w:r>
      <w:r w:rsidRPr="003647FC">
        <w:rPr>
          <w:lang w:val="ru-RU"/>
        </w:rPr>
        <w:t>.</w:t>
      </w:r>
      <w:r>
        <w:t>ru</w:t>
      </w:r>
      <w:r w:rsidRPr="003647FC">
        <w:rPr>
          <w:lang w:val="ru-RU"/>
        </w:rPr>
        <w:t>): 83930.</w:t>
      </w:r>
    </w:p>
    <w:p w:rsidR="00FB714E" w:rsidRPr="003647FC" w:rsidRDefault="00B933E3">
      <w:pPr>
        <w:rPr>
          <w:lang w:val="ru-RU"/>
        </w:rPr>
      </w:pPr>
      <w:r w:rsidRPr="003647FC">
        <w:rPr>
          <w:lang w:val="ru-RU"/>
        </w:rPr>
        <w:t xml:space="preserve">Суммарное количество цитирований учёных УлГТУ (по данным </w:t>
      </w:r>
      <w:r>
        <w:t>scholar</w:t>
      </w:r>
      <w:r w:rsidRPr="003647FC">
        <w:rPr>
          <w:lang w:val="ru-RU"/>
        </w:rPr>
        <w:t>.</w:t>
      </w:r>
      <w:r>
        <w:t>goo</w:t>
      </w:r>
      <w:r>
        <w:t>gle</w:t>
      </w:r>
      <w:r w:rsidRPr="003647FC">
        <w:rPr>
          <w:lang w:val="ru-RU"/>
        </w:rPr>
        <w:t>.</w:t>
      </w:r>
      <w:r>
        <w:t>ru</w:t>
      </w:r>
      <w:r w:rsidRPr="003647FC">
        <w:rPr>
          <w:lang w:val="ru-RU"/>
        </w:rPr>
        <w:t>): 17070.</w:t>
      </w:r>
    </w:p>
    <w:p w:rsidR="00FB714E" w:rsidRPr="003647FC" w:rsidRDefault="00B933E3">
      <w:pPr>
        <w:rPr>
          <w:lang w:val="ru-RU"/>
        </w:rPr>
      </w:pPr>
      <w:r w:rsidRPr="003647FC">
        <w:rPr>
          <w:lang w:val="ru-RU"/>
        </w:rPr>
        <w:t xml:space="preserve">В базе </w:t>
      </w:r>
      <w:r>
        <w:t>elibrary</w:t>
      </w:r>
      <w:r w:rsidRPr="003647FC">
        <w:rPr>
          <w:lang w:val="ru-RU"/>
        </w:rPr>
        <w:t>.</w:t>
      </w:r>
      <w:r>
        <w:t>ru</w:t>
      </w:r>
      <w:r w:rsidRPr="003647FC">
        <w:rPr>
          <w:lang w:val="ru-RU"/>
        </w:rPr>
        <w:t xml:space="preserve"> цитирований учёных УлГТУ больше, чем в базе </w:t>
      </w:r>
      <w:r>
        <w:t>scholar</w:t>
      </w:r>
      <w:r w:rsidRPr="003647FC">
        <w:rPr>
          <w:lang w:val="ru-RU"/>
        </w:rPr>
        <w:t>.</w:t>
      </w:r>
      <w:r>
        <w:t>google</w:t>
      </w:r>
      <w:r w:rsidRPr="003647FC">
        <w:rPr>
          <w:lang w:val="ru-RU"/>
        </w:rPr>
        <w:t>.</w:t>
      </w:r>
      <w:r>
        <w:t>ru</w:t>
      </w:r>
      <w:r w:rsidRPr="003647FC">
        <w:rPr>
          <w:lang w:val="ru-RU"/>
        </w:rPr>
        <w:t>, на 66860 (Примерно в 4.92 р. больше).</w:t>
      </w:r>
    </w:p>
    <w:p w:rsidR="00FB714E" w:rsidRPr="003647FC" w:rsidRDefault="00B933E3">
      <w:pPr>
        <w:rPr>
          <w:lang w:val="ru-RU"/>
        </w:rPr>
      </w:pPr>
      <w:r w:rsidRPr="003647FC">
        <w:rPr>
          <w:lang w:val="ru-RU"/>
        </w:rPr>
        <w:lastRenderedPageBreak/>
        <w:t xml:space="preserve">Суммарное количество учёных УлГТУ (по данным </w:t>
      </w:r>
      <w:r>
        <w:t>elibrary</w:t>
      </w:r>
      <w:r w:rsidRPr="003647FC">
        <w:rPr>
          <w:lang w:val="ru-RU"/>
        </w:rPr>
        <w:t>.</w:t>
      </w:r>
      <w:r>
        <w:t>ru</w:t>
      </w:r>
      <w:r w:rsidRPr="003647FC">
        <w:rPr>
          <w:lang w:val="ru-RU"/>
        </w:rPr>
        <w:t>): 826.</w:t>
      </w:r>
    </w:p>
    <w:p w:rsidR="00FB714E" w:rsidRPr="003647FC" w:rsidRDefault="00B933E3">
      <w:pPr>
        <w:rPr>
          <w:lang w:val="ru-RU"/>
        </w:rPr>
      </w:pPr>
      <w:r w:rsidRPr="003647FC">
        <w:rPr>
          <w:lang w:val="ru-RU"/>
        </w:rPr>
        <w:t xml:space="preserve">Суммарное количество учёных УлГТУ (по данным </w:t>
      </w:r>
      <w:r>
        <w:t>scholar</w:t>
      </w:r>
      <w:r w:rsidRPr="003647FC">
        <w:rPr>
          <w:lang w:val="ru-RU"/>
        </w:rPr>
        <w:t>.</w:t>
      </w:r>
      <w:r>
        <w:t>google</w:t>
      </w:r>
      <w:r w:rsidRPr="003647FC">
        <w:rPr>
          <w:lang w:val="ru-RU"/>
        </w:rPr>
        <w:t>.</w:t>
      </w:r>
      <w:r>
        <w:t>ru</w:t>
      </w:r>
      <w:r w:rsidRPr="003647FC">
        <w:rPr>
          <w:lang w:val="ru-RU"/>
        </w:rPr>
        <w:t>): 66.</w:t>
      </w:r>
    </w:p>
    <w:p w:rsidR="00FB714E" w:rsidRPr="003647FC" w:rsidRDefault="00B933E3">
      <w:pPr>
        <w:rPr>
          <w:lang w:val="ru-RU"/>
        </w:rPr>
      </w:pPr>
      <w:r w:rsidRPr="003647FC">
        <w:rPr>
          <w:lang w:val="ru-RU"/>
        </w:rPr>
        <w:t xml:space="preserve">В базе </w:t>
      </w:r>
      <w:r>
        <w:t>elibrary</w:t>
      </w:r>
      <w:r w:rsidRPr="003647FC">
        <w:rPr>
          <w:lang w:val="ru-RU"/>
        </w:rPr>
        <w:t>.</w:t>
      </w:r>
      <w:r>
        <w:t>ru</w:t>
      </w:r>
      <w:r w:rsidRPr="003647FC">
        <w:rPr>
          <w:lang w:val="ru-RU"/>
        </w:rPr>
        <w:t xml:space="preserve"> учёных УлГТУ больше, чем в базе </w:t>
      </w:r>
      <w:r>
        <w:t>scholar</w:t>
      </w:r>
      <w:r w:rsidRPr="003647FC">
        <w:rPr>
          <w:lang w:val="ru-RU"/>
        </w:rPr>
        <w:t>.</w:t>
      </w:r>
      <w:r>
        <w:t>google</w:t>
      </w:r>
      <w:r w:rsidRPr="003647FC">
        <w:rPr>
          <w:lang w:val="ru-RU"/>
        </w:rPr>
        <w:t>.</w:t>
      </w:r>
      <w:r>
        <w:t>ru</w:t>
      </w:r>
      <w:r w:rsidRPr="003647FC">
        <w:rPr>
          <w:lang w:val="ru-RU"/>
        </w:rPr>
        <w:t>, на 760 (Примерно в 12.52 р. больше).</w:t>
      </w:r>
    </w:p>
    <w:p w:rsidR="00FB714E" w:rsidRPr="003647FC" w:rsidRDefault="00B933E3">
      <w:pPr>
        <w:rPr>
          <w:lang w:val="ru-RU"/>
        </w:rPr>
      </w:pPr>
      <w:r w:rsidRPr="003647FC">
        <w:rPr>
          <w:lang w:val="ru-RU"/>
        </w:rPr>
        <w:t>Таблица 2. Учёные, которые есть на обоих сайтах, с указанием цитирований: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8"/>
        <w:gridCol w:w="1741"/>
        <w:gridCol w:w="1436"/>
        <w:gridCol w:w="1747"/>
        <w:gridCol w:w="1823"/>
        <w:gridCol w:w="1671"/>
      </w:tblGrid>
      <w:tr w:rsidR="00FB714E">
        <w:tc>
          <w:tcPr>
            <w:tcW w:w="1440" w:type="dxa"/>
          </w:tcPr>
          <w:p w:rsidR="00FB714E" w:rsidRDefault="00B933E3">
            <w:r>
              <w:t>№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Учёный (Как записан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>)</w:t>
            </w:r>
          </w:p>
        </w:tc>
        <w:tc>
          <w:tcPr>
            <w:tcW w:w="1440" w:type="dxa"/>
          </w:tcPr>
          <w:p w:rsidR="00FB714E" w:rsidRDefault="00B933E3">
            <w:r>
              <w:t>Количество ци</w:t>
            </w:r>
            <w:r>
              <w:t>тирований (elibrary.ru)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Учёный (Как записан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>)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>Количество цитирований (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>)</w:t>
            </w:r>
          </w:p>
        </w:tc>
        <w:tc>
          <w:tcPr>
            <w:tcW w:w="1440" w:type="dxa"/>
          </w:tcPr>
          <w:p w:rsidR="00FB714E" w:rsidRDefault="00B933E3">
            <w:r>
              <w:t>Результат сравнения показателей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Default="00B933E3">
            <w:r>
              <w:t>Ярушкина Надежда Глебовна</w:t>
            </w:r>
          </w:p>
        </w:tc>
        <w:tc>
          <w:tcPr>
            <w:tcW w:w="1440" w:type="dxa"/>
          </w:tcPr>
          <w:p w:rsidR="00FB714E" w:rsidRDefault="00B933E3">
            <w:r>
              <w:t>2661</w:t>
            </w:r>
          </w:p>
        </w:tc>
        <w:tc>
          <w:tcPr>
            <w:tcW w:w="1440" w:type="dxa"/>
          </w:tcPr>
          <w:p w:rsidR="00FB714E" w:rsidRDefault="00B933E3">
            <w:r>
              <w:t>Надежда Ярушкина</w:t>
            </w:r>
          </w:p>
        </w:tc>
        <w:tc>
          <w:tcPr>
            <w:tcW w:w="1440" w:type="dxa"/>
          </w:tcPr>
          <w:p w:rsidR="00FB714E" w:rsidRDefault="00B933E3">
            <w:r>
              <w:t>2326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</w:t>
            </w:r>
            <w:r w:rsidRPr="003647FC">
              <w:rPr>
                <w:lang w:val="ru-RU"/>
              </w:rPr>
              <w:t>ьше на 335.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</w:t>
            </w:r>
          </w:p>
        </w:tc>
        <w:tc>
          <w:tcPr>
            <w:tcW w:w="1440" w:type="dxa"/>
          </w:tcPr>
          <w:p w:rsidR="00FB714E" w:rsidRDefault="00B933E3">
            <w:r>
              <w:t>Табаков Владимир Петрович</w:t>
            </w:r>
          </w:p>
        </w:tc>
        <w:tc>
          <w:tcPr>
            <w:tcW w:w="1440" w:type="dxa"/>
          </w:tcPr>
          <w:p w:rsidR="00FB714E" w:rsidRDefault="00B933E3">
            <w:r>
              <w:t>3038</w:t>
            </w:r>
          </w:p>
        </w:tc>
        <w:tc>
          <w:tcPr>
            <w:tcW w:w="1440" w:type="dxa"/>
          </w:tcPr>
          <w:p w:rsidR="00FB714E" w:rsidRDefault="00B933E3">
            <w:r>
              <w:t>Табаков Владимир</w:t>
            </w:r>
          </w:p>
        </w:tc>
        <w:tc>
          <w:tcPr>
            <w:tcW w:w="1440" w:type="dxa"/>
          </w:tcPr>
          <w:p w:rsidR="00FB714E" w:rsidRDefault="00B933E3">
            <w:r>
              <w:t>1856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1182 (Примерно в 1.64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</w:t>
            </w:r>
          </w:p>
        </w:tc>
        <w:tc>
          <w:tcPr>
            <w:tcW w:w="1440" w:type="dxa"/>
          </w:tcPr>
          <w:p w:rsidR="00FB714E" w:rsidRDefault="00B933E3">
            <w:r>
              <w:t>Васильев Константин Константинович</w:t>
            </w:r>
          </w:p>
        </w:tc>
        <w:tc>
          <w:tcPr>
            <w:tcW w:w="1440" w:type="dxa"/>
          </w:tcPr>
          <w:p w:rsidR="00FB714E" w:rsidRDefault="00B933E3">
            <w:r>
              <w:t>1907</w:t>
            </w:r>
          </w:p>
        </w:tc>
        <w:tc>
          <w:tcPr>
            <w:tcW w:w="1440" w:type="dxa"/>
          </w:tcPr>
          <w:p w:rsidR="00FB714E" w:rsidRDefault="00B933E3">
            <w:r>
              <w:t>Васильев Константин Константинович</w:t>
            </w:r>
          </w:p>
        </w:tc>
        <w:tc>
          <w:tcPr>
            <w:tcW w:w="1440" w:type="dxa"/>
          </w:tcPr>
          <w:p w:rsidR="00FB714E" w:rsidRDefault="00B933E3">
            <w:r>
              <w:t>1706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</w:t>
            </w:r>
            <w:r w:rsidRPr="003647FC">
              <w:rPr>
                <w:lang w:val="ru-RU"/>
              </w:rPr>
              <w:t xml:space="preserve">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201.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4</w:t>
            </w:r>
          </w:p>
        </w:tc>
        <w:tc>
          <w:tcPr>
            <w:tcW w:w="1440" w:type="dxa"/>
          </w:tcPr>
          <w:p w:rsidR="00FB714E" w:rsidRDefault="00B933E3">
            <w:r>
              <w:t>Вельмисов Петр Александрович</w:t>
            </w:r>
          </w:p>
        </w:tc>
        <w:tc>
          <w:tcPr>
            <w:tcW w:w="1440" w:type="dxa"/>
          </w:tcPr>
          <w:p w:rsidR="00FB714E" w:rsidRDefault="00B933E3">
            <w:r>
              <w:t>1381</w:t>
            </w:r>
          </w:p>
        </w:tc>
        <w:tc>
          <w:tcPr>
            <w:tcW w:w="1440" w:type="dxa"/>
          </w:tcPr>
          <w:p w:rsidR="00FB714E" w:rsidRDefault="00B933E3">
            <w:r>
              <w:t>Петр Вельмисов Александрович</w:t>
            </w:r>
          </w:p>
        </w:tc>
        <w:tc>
          <w:tcPr>
            <w:tcW w:w="1440" w:type="dxa"/>
          </w:tcPr>
          <w:p w:rsidR="00FB714E" w:rsidRDefault="00B933E3">
            <w:r>
              <w:t>1129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252.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5</w:t>
            </w:r>
          </w:p>
        </w:tc>
        <w:tc>
          <w:tcPr>
            <w:tcW w:w="1440" w:type="dxa"/>
          </w:tcPr>
          <w:p w:rsidR="00FB714E" w:rsidRDefault="00B933E3">
            <w:r>
              <w:t>Войт Николай Николаевич</w:t>
            </w:r>
          </w:p>
        </w:tc>
        <w:tc>
          <w:tcPr>
            <w:tcW w:w="1440" w:type="dxa"/>
          </w:tcPr>
          <w:p w:rsidR="00FB714E" w:rsidRDefault="00B933E3">
            <w:r>
              <w:t>785</w:t>
            </w:r>
          </w:p>
        </w:tc>
        <w:tc>
          <w:tcPr>
            <w:tcW w:w="1440" w:type="dxa"/>
          </w:tcPr>
          <w:p w:rsidR="00FB714E" w:rsidRDefault="00B933E3">
            <w:r>
              <w:t>Войт Николай</w:t>
            </w:r>
          </w:p>
        </w:tc>
        <w:tc>
          <w:tcPr>
            <w:tcW w:w="1440" w:type="dxa"/>
          </w:tcPr>
          <w:p w:rsidR="00FB714E" w:rsidRDefault="00B933E3">
            <w:r>
              <w:t>858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73.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lastRenderedPageBreak/>
              <w:t>6</w:t>
            </w:r>
          </w:p>
        </w:tc>
        <w:tc>
          <w:tcPr>
            <w:tcW w:w="1440" w:type="dxa"/>
          </w:tcPr>
          <w:p w:rsidR="00FB714E" w:rsidRDefault="00B933E3">
            <w:r>
              <w:t>Худобин Леонид Викторович</w:t>
            </w:r>
          </w:p>
        </w:tc>
        <w:tc>
          <w:tcPr>
            <w:tcW w:w="1440" w:type="dxa"/>
          </w:tcPr>
          <w:p w:rsidR="00FB714E" w:rsidRDefault="00B933E3">
            <w:r>
              <w:t>1519</w:t>
            </w:r>
          </w:p>
        </w:tc>
        <w:tc>
          <w:tcPr>
            <w:tcW w:w="1440" w:type="dxa"/>
          </w:tcPr>
          <w:p w:rsidR="00FB714E" w:rsidRDefault="00B933E3">
            <w:r>
              <w:t>Леонид Худобин</w:t>
            </w:r>
          </w:p>
        </w:tc>
        <w:tc>
          <w:tcPr>
            <w:tcW w:w="1440" w:type="dxa"/>
          </w:tcPr>
          <w:p w:rsidR="00FB714E" w:rsidRDefault="00B933E3">
            <w:r>
              <w:t>842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677 (Примерно в 1.8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7</w:t>
            </w:r>
          </w:p>
        </w:tc>
        <w:tc>
          <w:tcPr>
            <w:tcW w:w="1440" w:type="dxa"/>
          </w:tcPr>
          <w:p w:rsidR="00FB714E" w:rsidRDefault="00B933E3">
            <w:r>
              <w:t xml:space="preserve">Шиняева (Бурдина) Ольга </w:t>
            </w:r>
            <w:r>
              <w:t>Викторовна</w:t>
            </w:r>
          </w:p>
        </w:tc>
        <w:tc>
          <w:tcPr>
            <w:tcW w:w="1440" w:type="dxa"/>
          </w:tcPr>
          <w:p w:rsidR="00FB714E" w:rsidRDefault="00B933E3">
            <w:r>
              <w:t>541</w:t>
            </w:r>
          </w:p>
        </w:tc>
        <w:tc>
          <w:tcPr>
            <w:tcW w:w="1440" w:type="dxa"/>
          </w:tcPr>
          <w:p w:rsidR="00FB714E" w:rsidRDefault="00B933E3">
            <w:r>
              <w:t>Ольга Шиняева Викторовна</w:t>
            </w:r>
          </w:p>
        </w:tc>
        <w:tc>
          <w:tcPr>
            <w:tcW w:w="1440" w:type="dxa"/>
          </w:tcPr>
          <w:p w:rsidR="00FB714E" w:rsidRDefault="00B933E3">
            <w:r>
              <w:t>608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67.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8</w:t>
            </w:r>
          </w:p>
        </w:tc>
        <w:tc>
          <w:tcPr>
            <w:tcW w:w="1440" w:type="dxa"/>
          </w:tcPr>
          <w:p w:rsidR="00FB714E" w:rsidRDefault="00B933E3">
            <w:r>
              <w:t>Анкилов Андрей Владимирович</w:t>
            </w:r>
          </w:p>
        </w:tc>
        <w:tc>
          <w:tcPr>
            <w:tcW w:w="1440" w:type="dxa"/>
          </w:tcPr>
          <w:p w:rsidR="00FB714E" w:rsidRDefault="00B933E3">
            <w:r>
              <w:t>619</w:t>
            </w:r>
          </w:p>
        </w:tc>
        <w:tc>
          <w:tcPr>
            <w:tcW w:w="1440" w:type="dxa"/>
          </w:tcPr>
          <w:p w:rsidR="00FB714E" w:rsidRDefault="00B933E3">
            <w:r>
              <w:t>Андрей Анкилов Владимирович</w:t>
            </w:r>
          </w:p>
        </w:tc>
        <w:tc>
          <w:tcPr>
            <w:tcW w:w="1440" w:type="dxa"/>
          </w:tcPr>
          <w:p w:rsidR="00FB714E" w:rsidRDefault="00B933E3">
            <w:r>
              <w:t>573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46.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9</w:t>
            </w:r>
          </w:p>
        </w:tc>
        <w:tc>
          <w:tcPr>
            <w:tcW w:w="1440" w:type="dxa"/>
          </w:tcPr>
          <w:p w:rsidR="00FB714E" w:rsidRDefault="00B933E3">
            <w:r>
              <w:t>Логинов Борис Владимирович</w:t>
            </w:r>
          </w:p>
        </w:tc>
        <w:tc>
          <w:tcPr>
            <w:tcW w:w="1440" w:type="dxa"/>
          </w:tcPr>
          <w:p w:rsidR="00FB714E" w:rsidRDefault="00B933E3">
            <w:r>
              <w:t>1386</w:t>
            </w:r>
          </w:p>
        </w:tc>
        <w:tc>
          <w:tcPr>
            <w:tcW w:w="1440" w:type="dxa"/>
          </w:tcPr>
          <w:p w:rsidR="00FB714E" w:rsidRDefault="00B933E3">
            <w:r>
              <w:t>Борис Логинов</w:t>
            </w:r>
          </w:p>
        </w:tc>
        <w:tc>
          <w:tcPr>
            <w:tcW w:w="1440" w:type="dxa"/>
          </w:tcPr>
          <w:p w:rsidR="00FB714E" w:rsidRDefault="00B933E3">
            <w:r>
              <w:t>566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820 (Примерно в 2.45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10</w:t>
            </w:r>
          </w:p>
        </w:tc>
        <w:tc>
          <w:tcPr>
            <w:tcW w:w="1440" w:type="dxa"/>
          </w:tcPr>
          <w:p w:rsidR="00FB714E" w:rsidRDefault="00B933E3">
            <w:r>
              <w:t>Деева Елена Михайловна</w:t>
            </w:r>
          </w:p>
        </w:tc>
        <w:tc>
          <w:tcPr>
            <w:tcW w:w="1440" w:type="dxa"/>
          </w:tcPr>
          <w:p w:rsidR="00FB714E" w:rsidRDefault="00B933E3">
            <w:r>
              <w:t>278</w:t>
            </w:r>
          </w:p>
        </w:tc>
        <w:tc>
          <w:tcPr>
            <w:tcW w:w="1440" w:type="dxa"/>
          </w:tcPr>
          <w:p w:rsidR="00FB714E" w:rsidRDefault="00B933E3">
            <w:r>
              <w:t>Елена Деева Михайловна</w:t>
            </w:r>
          </w:p>
        </w:tc>
        <w:tc>
          <w:tcPr>
            <w:tcW w:w="1440" w:type="dxa"/>
          </w:tcPr>
          <w:p w:rsidR="00FB714E" w:rsidRDefault="00B933E3">
            <w:r>
              <w:t>450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</w:t>
            </w:r>
            <w:r w:rsidRPr="003647FC">
              <w:rPr>
                <w:lang w:val="ru-RU"/>
              </w:rPr>
              <w:t>цитирований учёного больше на 172 (Примерно в 1.62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11</w:t>
            </w:r>
          </w:p>
        </w:tc>
        <w:tc>
          <w:tcPr>
            <w:tcW w:w="1440" w:type="dxa"/>
          </w:tcPr>
          <w:p w:rsidR="00FB714E" w:rsidRDefault="00B933E3">
            <w:r>
              <w:t>Похилько Александр Федорович</w:t>
            </w:r>
          </w:p>
        </w:tc>
        <w:tc>
          <w:tcPr>
            <w:tcW w:w="1440" w:type="dxa"/>
          </w:tcPr>
          <w:p w:rsidR="00FB714E" w:rsidRDefault="00B933E3">
            <w:r>
              <w:t>435</w:t>
            </w:r>
          </w:p>
        </w:tc>
        <w:tc>
          <w:tcPr>
            <w:tcW w:w="1440" w:type="dxa"/>
          </w:tcPr>
          <w:p w:rsidR="00FB714E" w:rsidRDefault="00B933E3">
            <w:r>
              <w:t>Похилько Александр</w:t>
            </w:r>
          </w:p>
        </w:tc>
        <w:tc>
          <w:tcPr>
            <w:tcW w:w="1440" w:type="dxa"/>
          </w:tcPr>
          <w:p w:rsidR="00FB714E" w:rsidRDefault="00B933E3">
            <w:r>
              <w:t>330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105.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12</w:t>
            </w:r>
          </w:p>
        </w:tc>
        <w:tc>
          <w:tcPr>
            <w:tcW w:w="1440" w:type="dxa"/>
          </w:tcPr>
          <w:p w:rsidR="00FB714E" w:rsidRDefault="00B933E3">
            <w:r>
              <w:t>Шарафутдинова Насима Саетовна</w:t>
            </w:r>
          </w:p>
        </w:tc>
        <w:tc>
          <w:tcPr>
            <w:tcW w:w="1440" w:type="dxa"/>
          </w:tcPr>
          <w:p w:rsidR="00FB714E" w:rsidRDefault="00B933E3">
            <w:r>
              <w:t>228</w:t>
            </w:r>
          </w:p>
        </w:tc>
        <w:tc>
          <w:tcPr>
            <w:tcW w:w="1440" w:type="dxa"/>
          </w:tcPr>
          <w:p w:rsidR="00FB714E" w:rsidRDefault="00B933E3">
            <w:r>
              <w:t>Насима Шарафутдинова</w:t>
            </w:r>
          </w:p>
        </w:tc>
        <w:tc>
          <w:tcPr>
            <w:tcW w:w="1440" w:type="dxa"/>
          </w:tcPr>
          <w:p w:rsidR="00FB714E" w:rsidRDefault="00B933E3">
            <w:r>
              <w:t>281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</w:t>
            </w:r>
            <w:r w:rsidRPr="003647FC">
              <w:rPr>
                <w:lang w:val="ru-RU"/>
              </w:rPr>
              <w:lastRenderedPageBreak/>
              <w:t>цитирований учёного больше на 53.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lastRenderedPageBreak/>
              <w:t>13</w:t>
            </w:r>
          </w:p>
        </w:tc>
        <w:tc>
          <w:tcPr>
            <w:tcW w:w="1440" w:type="dxa"/>
          </w:tcPr>
          <w:p w:rsidR="00FB714E" w:rsidRDefault="00B933E3">
            <w:r>
              <w:t>Тронин Вадим Георгиевич</w:t>
            </w:r>
          </w:p>
        </w:tc>
        <w:tc>
          <w:tcPr>
            <w:tcW w:w="1440" w:type="dxa"/>
          </w:tcPr>
          <w:p w:rsidR="00FB714E" w:rsidRDefault="00B933E3">
            <w:r>
              <w:t>229</w:t>
            </w:r>
          </w:p>
        </w:tc>
        <w:tc>
          <w:tcPr>
            <w:tcW w:w="1440" w:type="dxa"/>
          </w:tcPr>
          <w:p w:rsidR="00FB714E" w:rsidRDefault="00B933E3">
            <w:r>
              <w:t>Вадим Тронин Георгиевич</w:t>
            </w:r>
          </w:p>
        </w:tc>
        <w:tc>
          <w:tcPr>
            <w:tcW w:w="1440" w:type="dxa"/>
          </w:tcPr>
          <w:p w:rsidR="00FB714E" w:rsidRDefault="00B933E3">
            <w:r>
              <w:t>248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19.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14</w:t>
            </w:r>
          </w:p>
        </w:tc>
        <w:tc>
          <w:tcPr>
            <w:tcW w:w="1440" w:type="dxa"/>
          </w:tcPr>
          <w:p w:rsidR="00FB714E" w:rsidRDefault="00B933E3">
            <w:r>
              <w:t>Ковальногов Владислав Николаевич</w:t>
            </w:r>
          </w:p>
        </w:tc>
        <w:tc>
          <w:tcPr>
            <w:tcW w:w="1440" w:type="dxa"/>
          </w:tcPr>
          <w:p w:rsidR="00FB714E" w:rsidRDefault="00B933E3">
            <w:r>
              <w:t>664</w:t>
            </w:r>
          </w:p>
        </w:tc>
        <w:tc>
          <w:tcPr>
            <w:tcW w:w="1440" w:type="dxa"/>
          </w:tcPr>
          <w:p w:rsidR="00FB714E" w:rsidRDefault="00B933E3">
            <w:r>
              <w:t>Владислав Ковальногов</w:t>
            </w:r>
          </w:p>
        </w:tc>
        <w:tc>
          <w:tcPr>
            <w:tcW w:w="1440" w:type="dxa"/>
          </w:tcPr>
          <w:p w:rsidR="00FB714E" w:rsidRDefault="00B933E3">
            <w:r>
              <w:t>245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419 (Примерно в 2.71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15</w:t>
            </w:r>
          </w:p>
        </w:tc>
        <w:tc>
          <w:tcPr>
            <w:tcW w:w="1440" w:type="dxa"/>
          </w:tcPr>
          <w:p w:rsidR="00FB714E" w:rsidRDefault="00B933E3">
            <w:r>
              <w:t>Жуков Дмитрий Анатольевич</w:t>
            </w:r>
          </w:p>
        </w:tc>
        <w:tc>
          <w:tcPr>
            <w:tcW w:w="1440" w:type="dxa"/>
          </w:tcPr>
          <w:p w:rsidR="00FB714E" w:rsidRDefault="00B933E3">
            <w:r>
              <w:t>119</w:t>
            </w:r>
          </w:p>
        </w:tc>
        <w:tc>
          <w:tcPr>
            <w:tcW w:w="1440" w:type="dxa"/>
          </w:tcPr>
          <w:p w:rsidR="00FB714E" w:rsidRDefault="00B933E3">
            <w:r>
              <w:t>Жуков Дмитрий</w:t>
            </w:r>
          </w:p>
        </w:tc>
        <w:tc>
          <w:tcPr>
            <w:tcW w:w="1440" w:type="dxa"/>
          </w:tcPr>
          <w:p w:rsidR="00FB714E" w:rsidRDefault="00B933E3">
            <w:r>
              <w:t>184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65 (Примерно в</w:t>
            </w:r>
            <w:r w:rsidRPr="003647FC">
              <w:rPr>
                <w:lang w:val="ru-RU"/>
              </w:rPr>
              <w:t xml:space="preserve"> 1.55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16</w:t>
            </w:r>
          </w:p>
        </w:tc>
        <w:tc>
          <w:tcPr>
            <w:tcW w:w="1440" w:type="dxa"/>
          </w:tcPr>
          <w:p w:rsidR="00FB714E" w:rsidRDefault="00B933E3">
            <w:r>
              <w:t>Дьяков Иван Федорович</w:t>
            </w:r>
          </w:p>
        </w:tc>
        <w:tc>
          <w:tcPr>
            <w:tcW w:w="1440" w:type="dxa"/>
          </w:tcPr>
          <w:p w:rsidR="00FB714E" w:rsidRDefault="00B933E3">
            <w:r>
              <w:t>329</w:t>
            </w:r>
          </w:p>
        </w:tc>
        <w:tc>
          <w:tcPr>
            <w:tcW w:w="1440" w:type="dxa"/>
          </w:tcPr>
          <w:p w:rsidR="00FB714E" w:rsidRDefault="00B933E3">
            <w:r>
              <w:t>Иван Дьяков Федорович</w:t>
            </w:r>
          </w:p>
        </w:tc>
        <w:tc>
          <w:tcPr>
            <w:tcW w:w="1440" w:type="dxa"/>
          </w:tcPr>
          <w:p w:rsidR="00FB714E" w:rsidRDefault="00B933E3">
            <w:r>
              <w:t>160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169 (Примерно в 2.06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17</w:t>
            </w:r>
          </w:p>
        </w:tc>
        <w:tc>
          <w:tcPr>
            <w:tcW w:w="1440" w:type="dxa"/>
          </w:tcPr>
          <w:p w:rsidR="00FB714E" w:rsidRDefault="00B933E3">
            <w:r>
              <w:t>Филиппов Алексей Александрович</w:t>
            </w:r>
          </w:p>
        </w:tc>
        <w:tc>
          <w:tcPr>
            <w:tcW w:w="1440" w:type="dxa"/>
          </w:tcPr>
          <w:p w:rsidR="00FB714E" w:rsidRDefault="00B933E3">
            <w:r>
              <w:t>211</w:t>
            </w:r>
          </w:p>
        </w:tc>
        <w:tc>
          <w:tcPr>
            <w:tcW w:w="1440" w:type="dxa"/>
          </w:tcPr>
          <w:p w:rsidR="00FB714E" w:rsidRDefault="00B933E3">
            <w:r>
              <w:t>Алексей Филиппов Александрович</w:t>
            </w:r>
          </w:p>
        </w:tc>
        <w:tc>
          <w:tcPr>
            <w:tcW w:w="1440" w:type="dxa"/>
          </w:tcPr>
          <w:p w:rsidR="00FB714E" w:rsidRDefault="00B933E3">
            <w:r>
              <w:t>140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>Показатели не равны. На</w:t>
            </w:r>
            <w:r w:rsidRPr="003647FC">
              <w:rPr>
                <w:lang w:val="ru-RU"/>
              </w:rPr>
              <w:t xml:space="preserve">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71 (Примерно в 1.51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18</w:t>
            </w:r>
          </w:p>
        </w:tc>
        <w:tc>
          <w:tcPr>
            <w:tcW w:w="1440" w:type="dxa"/>
          </w:tcPr>
          <w:p w:rsidR="00FB714E" w:rsidRDefault="00B933E3">
            <w:r>
              <w:t>Семенова (Вельмисова) Елизавета Петровна</w:t>
            </w:r>
          </w:p>
        </w:tc>
        <w:tc>
          <w:tcPr>
            <w:tcW w:w="1440" w:type="dxa"/>
          </w:tcPr>
          <w:p w:rsidR="00FB714E" w:rsidRDefault="00B933E3">
            <w:r>
              <w:t>67</w:t>
            </w:r>
          </w:p>
        </w:tc>
        <w:tc>
          <w:tcPr>
            <w:tcW w:w="1440" w:type="dxa"/>
          </w:tcPr>
          <w:p w:rsidR="00FB714E" w:rsidRDefault="00B933E3">
            <w:r>
              <w:t>Семенова Елизавета</w:t>
            </w:r>
          </w:p>
        </w:tc>
        <w:tc>
          <w:tcPr>
            <w:tcW w:w="1440" w:type="dxa"/>
          </w:tcPr>
          <w:p w:rsidR="00FB714E" w:rsidRDefault="00B933E3">
            <w:r>
              <w:t>122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</w:t>
            </w:r>
            <w:r w:rsidRPr="003647FC">
              <w:rPr>
                <w:lang w:val="ru-RU"/>
              </w:rPr>
              <w:lastRenderedPageBreak/>
              <w:t>больше на 55 (Примерно в 1.82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lastRenderedPageBreak/>
              <w:t>19</w:t>
            </w:r>
          </w:p>
        </w:tc>
        <w:tc>
          <w:tcPr>
            <w:tcW w:w="1440" w:type="dxa"/>
          </w:tcPr>
          <w:p w:rsidR="00FB714E" w:rsidRDefault="00B933E3">
            <w:r>
              <w:t>Клюева Татьяна В</w:t>
            </w:r>
            <w:r>
              <w:t>алерьевна</w:t>
            </w:r>
          </w:p>
        </w:tc>
        <w:tc>
          <w:tcPr>
            <w:tcW w:w="1440" w:type="dxa"/>
          </w:tcPr>
          <w:p w:rsidR="00FB714E" w:rsidRDefault="00B933E3">
            <w:r>
              <w:t>58</w:t>
            </w:r>
          </w:p>
        </w:tc>
        <w:tc>
          <w:tcPr>
            <w:tcW w:w="1440" w:type="dxa"/>
          </w:tcPr>
          <w:p w:rsidR="00FB714E" w:rsidRDefault="00B933E3">
            <w:r>
              <w:t>Клюева Татьяна Валерьевна</w:t>
            </w:r>
          </w:p>
        </w:tc>
        <w:tc>
          <w:tcPr>
            <w:tcW w:w="1440" w:type="dxa"/>
          </w:tcPr>
          <w:p w:rsidR="00FB714E" w:rsidRDefault="00B933E3">
            <w:r>
              <w:t>86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28.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20</w:t>
            </w:r>
          </w:p>
        </w:tc>
        <w:tc>
          <w:tcPr>
            <w:tcW w:w="1440" w:type="dxa"/>
          </w:tcPr>
          <w:p w:rsidR="00FB714E" w:rsidRDefault="00B933E3">
            <w:r>
              <w:t>Глухова (Чекина) Светлана Александровна</w:t>
            </w:r>
          </w:p>
        </w:tc>
        <w:tc>
          <w:tcPr>
            <w:tcW w:w="1440" w:type="dxa"/>
          </w:tcPr>
          <w:p w:rsidR="00FB714E" w:rsidRDefault="00B933E3">
            <w:r>
              <w:t>44</w:t>
            </w:r>
          </w:p>
        </w:tc>
        <w:tc>
          <w:tcPr>
            <w:tcW w:w="1440" w:type="dxa"/>
          </w:tcPr>
          <w:p w:rsidR="00FB714E" w:rsidRDefault="00B933E3">
            <w:r>
              <w:t>Глухова Светлана Александровна</w:t>
            </w:r>
          </w:p>
        </w:tc>
        <w:tc>
          <w:tcPr>
            <w:tcW w:w="1440" w:type="dxa"/>
          </w:tcPr>
          <w:p w:rsidR="00FB714E" w:rsidRDefault="00B933E3">
            <w:r>
              <w:t>84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</w:t>
            </w:r>
            <w:r w:rsidRPr="003647FC">
              <w:rPr>
                <w:lang w:val="ru-RU"/>
              </w:rPr>
              <w:t>учёного больше на 40 (Примерно в 1.91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21</w:t>
            </w:r>
          </w:p>
        </w:tc>
        <w:tc>
          <w:tcPr>
            <w:tcW w:w="1440" w:type="dxa"/>
          </w:tcPr>
          <w:p w:rsidR="00FB714E" w:rsidRDefault="00B933E3">
            <w:r>
              <w:t>Андреев Илья Алексеевич</w:t>
            </w:r>
          </w:p>
        </w:tc>
        <w:tc>
          <w:tcPr>
            <w:tcW w:w="1440" w:type="dxa"/>
          </w:tcPr>
          <w:p w:rsidR="00FB714E" w:rsidRDefault="00B933E3">
            <w:r>
              <w:t>61</w:t>
            </w:r>
          </w:p>
        </w:tc>
        <w:tc>
          <w:tcPr>
            <w:tcW w:w="1440" w:type="dxa"/>
          </w:tcPr>
          <w:p w:rsidR="00FB714E" w:rsidRDefault="00B933E3">
            <w:r>
              <w:t>Илья Андреев</w:t>
            </w:r>
          </w:p>
        </w:tc>
        <w:tc>
          <w:tcPr>
            <w:tcW w:w="1440" w:type="dxa"/>
          </w:tcPr>
          <w:p w:rsidR="00FB714E" w:rsidRDefault="00B933E3">
            <w:r>
              <w:t>83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22.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22</w:t>
            </w:r>
          </w:p>
        </w:tc>
        <w:tc>
          <w:tcPr>
            <w:tcW w:w="1440" w:type="dxa"/>
          </w:tcPr>
          <w:p w:rsidR="00FB714E" w:rsidRDefault="00B933E3">
            <w:r>
              <w:t>Гаврилина Юлия Николаевна</w:t>
            </w:r>
          </w:p>
        </w:tc>
        <w:tc>
          <w:tcPr>
            <w:tcW w:w="1440" w:type="dxa"/>
          </w:tcPr>
          <w:p w:rsidR="00FB714E" w:rsidRDefault="00B933E3">
            <w:r>
              <w:t>69</w:t>
            </w:r>
          </w:p>
        </w:tc>
        <w:tc>
          <w:tcPr>
            <w:tcW w:w="1440" w:type="dxa"/>
          </w:tcPr>
          <w:p w:rsidR="00FB714E" w:rsidRDefault="00B933E3">
            <w:r>
              <w:t>Юлия Гаврилина</w:t>
            </w:r>
          </w:p>
        </w:tc>
        <w:tc>
          <w:tcPr>
            <w:tcW w:w="1440" w:type="dxa"/>
          </w:tcPr>
          <w:p w:rsidR="00FB714E" w:rsidRDefault="00B933E3">
            <w:r>
              <w:t>58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</w:t>
            </w:r>
            <w:r w:rsidRPr="003647FC">
              <w:rPr>
                <w:lang w:val="ru-RU"/>
              </w:rPr>
              <w:t>ирований учёного больше на 11.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23</w:t>
            </w:r>
          </w:p>
        </w:tc>
        <w:tc>
          <w:tcPr>
            <w:tcW w:w="1440" w:type="dxa"/>
          </w:tcPr>
          <w:p w:rsidR="00FB714E" w:rsidRDefault="00B933E3">
            <w:r>
              <w:t>Чекин Александр Николаевич</w:t>
            </w:r>
          </w:p>
        </w:tc>
        <w:tc>
          <w:tcPr>
            <w:tcW w:w="1440" w:type="dxa"/>
          </w:tcPr>
          <w:p w:rsidR="00FB714E" w:rsidRDefault="00B933E3">
            <w:r>
              <w:t>49</w:t>
            </w:r>
          </w:p>
        </w:tc>
        <w:tc>
          <w:tcPr>
            <w:tcW w:w="1440" w:type="dxa"/>
          </w:tcPr>
          <w:p w:rsidR="00FB714E" w:rsidRDefault="00B933E3">
            <w:r>
              <w:t>Чекин Александр</w:t>
            </w:r>
          </w:p>
        </w:tc>
        <w:tc>
          <w:tcPr>
            <w:tcW w:w="1440" w:type="dxa"/>
          </w:tcPr>
          <w:p w:rsidR="00FB714E" w:rsidRDefault="00B933E3">
            <w:r>
              <w:t>50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1.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24</w:t>
            </w:r>
          </w:p>
        </w:tc>
        <w:tc>
          <w:tcPr>
            <w:tcW w:w="1440" w:type="dxa"/>
          </w:tcPr>
          <w:p w:rsidR="00FB714E" w:rsidRDefault="00B933E3">
            <w:r>
              <w:t>Царёв Михаил Григорьевич</w:t>
            </w:r>
          </w:p>
        </w:tc>
        <w:tc>
          <w:tcPr>
            <w:tcW w:w="1440" w:type="dxa"/>
          </w:tcPr>
          <w:p w:rsidR="00FB714E" w:rsidRDefault="00B933E3">
            <w:r>
              <w:t>49</w:t>
            </w:r>
          </w:p>
        </w:tc>
        <w:tc>
          <w:tcPr>
            <w:tcW w:w="1440" w:type="dxa"/>
          </w:tcPr>
          <w:p w:rsidR="00FB714E" w:rsidRDefault="00B933E3">
            <w:r>
              <w:t>Царёв Михаил</w:t>
            </w:r>
          </w:p>
        </w:tc>
        <w:tc>
          <w:tcPr>
            <w:tcW w:w="1440" w:type="dxa"/>
          </w:tcPr>
          <w:p w:rsidR="00FB714E" w:rsidRDefault="00B933E3">
            <w:r>
              <w:t>40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</w:t>
            </w:r>
            <w:r w:rsidRPr="003647FC">
              <w:rPr>
                <w:lang w:val="ru-RU"/>
              </w:rPr>
              <w:t>учёного больше на 9.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25</w:t>
            </w:r>
          </w:p>
        </w:tc>
        <w:tc>
          <w:tcPr>
            <w:tcW w:w="1440" w:type="dxa"/>
          </w:tcPr>
          <w:p w:rsidR="00FB714E" w:rsidRDefault="00B933E3">
            <w:r>
              <w:t>Зенцова Екатерина Александровна</w:t>
            </w:r>
          </w:p>
        </w:tc>
        <w:tc>
          <w:tcPr>
            <w:tcW w:w="1440" w:type="dxa"/>
          </w:tcPr>
          <w:p w:rsidR="00FB714E" w:rsidRDefault="00B933E3">
            <w:r>
              <w:t>40</w:t>
            </w:r>
          </w:p>
        </w:tc>
        <w:tc>
          <w:tcPr>
            <w:tcW w:w="1440" w:type="dxa"/>
          </w:tcPr>
          <w:p w:rsidR="00FB714E" w:rsidRDefault="00B933E3">
            <w:r>
              <w:t>Зенцова Екатерина</w:t>
            </w:r>
          </w:p>
        </w:tc>
        <w:tc>
          <w:tcPr>
            <w:tcW w:w="1440" w:type="dxa"/>
          </w:tcPr>
          <w:p w:rsidR="00FB714E" w:rsidRDefault="00B933E3">
            <w:r>
              <w:t>40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равны. На обоих сайтах одинаковое </w:t>
            </w:r>
            <w:r w:rsidRPr="003647FC">
              <w:rPr>
                <w:lang w:val="ru-RU"/>
              </w:rPr>
              <w:lastRenderedPageBreak/>
              <w:t>количество цитирований учёного.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lastRenderedPageBreak/>
              <w:t>26</w:t>
            </w:r>
          </w:p>
        </w:tc>
        <w:tc>
          <w:tcPr>
            <w:tcW w:w="1440" w:type="dxa"/>
          </w:tcPr>
          <w:p w:rsidR="00FB714E" w:rsidRDefault="00B933E3">
            <w:r>
              <w:t>Алексеева (Иванова) Анастасия Валерьевна</w:t>
            </w:r>
          </w:p>
        </w:tc>
        <w:tc>
          <w:tcPr>
            <w:tcW w:w="1440" w:type="dxa"/>
          </w:tcPr>
          <w:p w:rsidR="00FB714E" w:rsidRDefault="00B933E3">
            <w:r>
              <w:t>49</w:t>
            </w:r>
          </w:p>
        </w:tc>
        <w:tc>
          <w:tcPr>
            <w:tcW w:w="1440" w:type="dxa"/>
          </w:tcPr>
          <w:p w:rsidR="00FB714E" w:rsidRDefault="00B933E3">
            <w:r>
              <w:t>Алексеева Анастасия</w:t>
            </w:r>
          </w:p>
        </w:tc>
        <w:tc>
          <w:tcPr>
            <w:tcW w:w="1440" w:type="dxa"/>
          </w:tcPr>
          <w:p w:rsidR="00FB714E" w:rsidRDefault="00B933E3">
            <w:r>
              <w:t>38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11.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27</w:t>
            </w:r>
          </w:p>
        </w:tc>
        <w:tc>
          <w:tcPr>
            <w:tcW w:w="1440" w:type="dxa"/>
          </w:tcPr>
          <w:p w:rsidR="00FB714E" w:rsidRDefault="00B933E3">
            <w:r>
              <w:t>Шамшев Анатолий Борисович</w:t>
            </w:r>
          </w:p>
        </w:tc>
        <w:tc>
          <w:tcPr>
            <w:tcW w:w="1440" w:type="dxa"/>
          </w:tcPr>
          <w:p w:rsidR="00FB714E" w:rsidRDefault="00B933E3">
            <w:r>
              <w:t>33</w:t>
            </w:r>
          </w:p>
        </w:tc>
        <w:tc>
          <w:tcPr>
            <w:tcW w:w="1440" w:type="dxa"/>
          </w:tcPr>
          <w:p w:rsidR="00FB714E" w:rsidRDefault="00B933E3">
            <w:r>
              <w:t>Шамшев Анатолий</w:t>
            </w:r>
          </w:p>
        </w:tc>
        <w:tc>
          <w:tcPr>
            <w:tcW w:w="1440" w:type="dxa"/>
          </w:tcPr>
          <w:p w:rsidR="00FB714E" w:rsidRDefault="00B933E3">
            <w:r>
              <w:t>27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6.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28</w:t>
            </w:r>
          </w:p>
        </w:tc>
        <w:tc>
          <w:tcPr>
            <w:tcW w:w="1440" w:type="dxa"/>
          </w:tcPr>
          <w:p w:rsidR="00FB714E" w:rsidRDefault="00B933E3">
            <w:r>
              <w:t>Цыцарова Наталья Михайловна</w:t>
            </w:r>
          </w:p>
        </w:tc>
        <w:tc>
          <w:tcPr>
            <w:tcW w:w="1440" w:type="dxa"/>
          </w:tcPr>
          <w:p w:rsidR="00FB714E" w:rsidRDefault="00B933E3">
            <w:r>
              <w:t>18</w:t>
            </w:r>
          </w:p>
        </w:tc>
        <w:tc>
          <w:tcPr>
            <w:tcW w:w="1440" w:type="dxa"/>
          </w:tcPr>
          <w:p w:rsidR="00FB714E" w:rsidRDefault="00B933E3">
            <w:r>
              <w:t>Наталья Цыцарова</w:t>
            </w:r>
          </w:p>
        </w:tc>
        <w:tc>
          <w:tcPr>
            <w:tcW w:w="1440" w:type="dxa"/>
          </w:tcPr>
          <w:p w:rsidR="00FB714E" w:rsidRDefault="00B933E3">
            <w:r>
              <w:t>21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</w:t>
            </w:r>
            <w:r>
              <w:t>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3.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29</w:t>
            </w:r>
          </w:p>
        </w:tc>
        <w:tc>
          <w:tcPr>
            <w:tcW w:w="1440" w:type="dxa"/>
          </w:tcPr>
          <w:p w:rsidR="00FB714E" w:rsidRDefault="00B933E3">
            <w:r>
              <w:t>Кириллов Сергей Юрьевич</w:t>
            </w:r>
          </w:p>
        </w:tc>
        <w:tc>
          <w:tcPr>
            <w:tcW w:w="1440" w:type="dxa"/>
          </w:tcPr>
          <w:p w:rsidR="00FB714E" w:rsidRDefault="00B933E3">
            <w:r>
              <w:t>28</w:t>
            </w:r>
          </w:p>
        </w:tc>
        <w:tc>
          <w:tcPr>
            <w:tcW w:w="1440" w:type="dxa"/>
          </w:tcPr>
          <w:p w:rsidR="00FB714E" w:rsidRDefault="00B933E3">
            <w:r>
              <w:t>Сергей Юрьевич Кириллов</w:t>
            </w:r>
          </w:p>
        </w:tc>
        <w:tc>
          <w:tcPr>
            <w:tcW w:w="1440" w:type="dxa"/>
          </w:tcPr>
          <w:p w:rsidR="00FB714E" w:rsidRDefault="00B933E3">
            <w:r>
              <w:t>19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9.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30</w:t>
            </w:r>
          </w:p>
        </w:tc>
        <w:tc>
          <w:tcPr>
            <w:tcW w:w="1440" w:type="dxa"/>
          </w:tcPr>
          <w:p w:rsidR="00FB714E" w:rsidRDefault="00B933E3">
            <w:r>
              <w:t>Фолунин Владимир Александрович</w:t>
            </w:r>
          </w:p>
        </w:tc>
        <w:tc>
          <w:tcPr>
            <w:tcW w:w="1440" w:type="dxa"/>
          </w:tcPr>
          <w:p w:rsidR="00FB714E" w:rsidRDefault="00B933E3">
            <w:r>
              <w:t>17</w:t>
            </w:r>
          </w:p>
        </w:tc>
        <w:tc>
          <w:tcPr>
            <w:tcW w:w="1440" w:type="dxa"/>
          </w:tcPr>
          <w:p w:rsidR="00FB714E" w:rsidRDefault="00B933E3">
            <w:r>
              <w:t>Фолунин Владимир</w:t>
            </w:r>
          </w:p>
        </w:tc>
        <w:tc>
          <w:tcPr>
            <w:tcW w:w="1440" w:type="dxa"/>
          </w:tcPr>
          <w:p w:rsidR="00FB714E" w:rsidRDefault="00B933E3">
            <w:r>
              <w:t>16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1.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31</w:t>
            </w:r>
          </w:p>
        </w:tc>
        <w:tc>
          <w:tcPr>
            <w:tcW w:w="1440" w:type="dxa"/>
          </w:tcPr>
          <w:p w:rsidR="00FB714E" w:rsidRDefault="00B933E3">
            <w:r>
              <w:t>Назаров Михаил Вадимович</w:t>
            </w:r>
          </w:p>
        </w:tc>
        <w:tc>
          <w:tcPr>
            <w:tcW w:w="1440" w:type="dxa"/>
          </w:tcPr>
          <w:p w:rsidR="00FB714E" w:rsidRDefault="00B933E3">
            <w:r>
              <w:t>20</w:t>
            </w:r>
          </w:p>
        </w:tc>
        <w:tc>
          <w:tcPr>
            <w:tcW w:w="1440" w:type="dxa"/>
          </w:tcPr>
          <w:p w:rsidR="00FB714E" w:rsidRDefault="00B933E3">
            <w:r>
              <w:t>Михаил Назаров</w:t>
            </w:r>
          </w:p>
        </w:tc>
        <w:tc>
          <w:tcPr>
            <w:tcW w:w="1440" w:type="dxa"/>
          </w:tcPr>
          <w:p w:rsidR="00FB714E" w:rsidRDefault="00B933E3">
            <w:r>
              <w:t>15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5.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32</w:t>
            </w:r>
          </w:p>
        </w:tc>
        <w:tc>
          <w:tcPr>
            <w:tcW w:w="1440" w:type="dxa"/>
          </w:tcPr>
          <w:p w:rsidR="00FB714E" w:rsidRDefault="00B933E3">
            <w:r>
              <w:t>Бочков Семен Игоревич</w:t>
            </w:r>
          </w:p>
        </w:tc>
        <w:tc>
          <w:tcPr>
            <w:tcW w:w="1440" w:type="dxa"/>
          </w:tcPr>
          <w:p w:rsidR="00FB714E" w:rsidRDefault="00B933E3">
            <w:r>
              <w:t>67</w:t>
            </w:r>
          </w:p>
        </w:tc>
        <w:tc>
          <w:tcPr>
            <w:tcW w:w="1440" w:type="dxa"/>
          </w:tcPr>
          <w:p w:rsidR="00FB714E" w:rsidRDefault="00B933E3">
            <w:r>
              <w:t>Семен Бочков</w:t>
            </w:r>
          </w:p>
        </w:tc>
        <w:tc>
          <w:tcPr>
            <w:tcW w:w="1440" w:type="dxa"/>
          </w:tcPr>
          <w:p w:rsidR="00FB714E" w:rsidRDefault="00B933E3">
            <w:r>
              <w:t>11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</w:t>
            </w:r>
            <w:r w:rsidRPr="003647FC">
              <w:rPr>
                <w:lang w:val="ru-RU"/>
              </w:rPr>
              <w:t xml:space="preserve"> учёного больше на 56 (Примерно в 6.09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</w:t>
            </w:r>
            <w:r>
              <w:lastRenderedPageBreak/>
              <w:t>3</w:t>
            </w:r>
          </w:p>
        </w:tc>
        <w:tc>
          <w:tcPr>
            <w:tcW w:w="1440" w:type="dxa"/>
          </w:tcPr>
          <w:p w:rsidR="00FB714E" w:rsidRDefault="00B933E3">
            <w:r>
              <w:lastRenderedPageBreak/>
              <w:t xml:space="preserve">Сидорычев </w:t>
            </w:r>
            <w:r>
              <w:lastRenderedPageBreak/>
              <w:t>Андрей Иванович</w:t>
            </w:r>
          </w:p>
        </w:tc>
        <w:tc>
          <w:tcPr>
            <w:tcW w:w="1440" w:type="dxa"/>
          </w:tcPr>
          <w:p w:rsidR="00FB714E" w:rsidRDefault="00B933E3">
            <w:r>
              <w:lastRenderedPageBreak/>
              <w:t>1</w:t>
            </w:r>
          </w:p>
        </w:tc>
        <w:tc>
          <w:tcPr>
            <w:tcW w:w="1440" w:type="dxa"/>
          </w:tcPr>
          <w:p w:rsidR="00FB714E" w:rsidRDefault="00B933E3">
            <w:r>
              <w:t xml:space="preserve">Андрей </w:t>
            </w:r>
            <w:r>
              <w:lastRenderedPageBreak/>
              <w:t>Сидорычев</w:t>
            </w:r>
          </w:p>
        </w:tc>
        <w:tc>
          <w:tcPr>
            <w:tcW w:w="1440" w:type="dxa"/>
          </w:tcPr>
          <w:p w:rsidR="00FB714E" w:rsidRDefault="00B933E3">
            <w:r>
              <w:lastRenderedPageBreak/>
              <w:t>10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</w:t>
            </w:r>
            <w:r w:rsidRPr="003647FC">
              <w:rPr>
                <w:lang w:val="ru-RU"/>
              </w:rPr>
              <w:lastRenderedPageBreak/>
              <w:t xml:space="preserve">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9 (Примерно в 10.0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lastRenderedPageBreak/>
              <w:t>34</w:t>
            </w:r>
          </w:p>
        </w:tc>
        <w:tc>
          <w:tcPr>
            <w:tcW w:w="1440" w:type="dxa"/>
          </w:tcPr>
          <w:p w:rsidR="00FB714E" w:rsidRDefault="00B933E3">
            <w:r>
              <w:t>Золотов Александр Николаевич</w:t>
            </w:r>
          </w:p>
        </w:tc>
        <w:tc>
          <w:tcPr>
            <w:tcW w:w="1440" w:type="dxa"/>
          </w:tcPr>
          <w:p w:rsidR="00FB714E" w:rsidRDefault="00B933E3">
            <w:r>
              <w:t>40</w:t>
            </w:r>
          </w:p>
        </w:tc>
        <w:tc>
          <w:tcPr>
            <w:tcW w:w="1440" w:type="dxa"/>
          </w:tcPr>
          <w:p w:rsidR="00FB714E" w:rsidRDefault="00B933E3">
            <w:r>
              <w:t>Золотов Александр</w:t>
            </w:r>
          </w:p>
        </w:tc>
        <w:tc>
          <w:tcPr>
            <w:tcW w:w="1440" w:type="dxa"/>
          </w:tcPr>
          <w:p w:rsidR="00FB714E" w:rsidRDefault="00B933E3">
            <w:r>
              <w:t>9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31 (Примерно в 4.44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35</w:t>
            </w:r>
          </w:p>
        </w:tc>
        <w:tc>
          <w:tcPr>
            <w:tcW w:w="1440" w:type="dxa"/>
          </w:tcPr>
          <w:p w:rsidR="00FB714E" w:rsidRDefault="00B933E3">
            <w:r>
              <w:t>Азизова (Джаляева) Алия Вильевна</w:t>
            </w:r>
          </w:p>
        </w:tc>
        <w:tc>
          <w:tcPr>
            <w:tcW w:w="1440" w:type="dxa"/>
          </w:tcPr>
          <w:p w:rsidR="00FB714E" w:rsidRDefault="00B933E3">
            <w:r>
              <w:t>4</w:t>
            </w:r>
          </w:p>
        </w:tc>
        <w:tc>
          <w:tcPr>
            <w:tcW w:w="1440" w:type="dxa"/>
          </w:tcPr>
          <w:p w:rsidR="00FB714E" w:rsidRDefault="00B933E3">
            <w:r>
              <w:t>Алия Азизова</w:t>
            </w:r>
          </w:p>
        </w:tc>
        <w:tc>
          <w:tcPr>
            <w:tcW w:w="1440" w:type="dxa"/>
          </w:tcPr>
          <w:p w:rsidR="00FB714E" w:rsidRDefault="00B933E3">
            <w:r>
              <w:t>7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3 (Примерно в 1.75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36</w:t>
            </w:r>
          </w:p>
        </w:tc>
        <w:tc>
          <w:tcPr>
            <w:tcW w:w="1440" w:type="dxa"/>
          </w:tcPr>
          <w:p w:rsidR="00FB714E" w:rsidRDefault="00B933E3">
            <w:r>
              <w:t>Яшин Дмитри</w:t>
            </w:r>
            <w:r>
              <w:t>й Владимирович</w:t>
            </w:r>
          </w:p>
        </w:tc>
        <w:tc>
          <w:tcPr>
            <w:tcW w:w="1440" w:type="dxa"/>
          </w:tcPr>
          <w:p w:rsidR="00FB714E" w:rsidRDefault="00B933E3">
            <w:r>
              <w:t>11</w:t>
            </w:r>
          </w:p>
        </w:tc>
        <w:tc>
          <w:tcPr>
            <w:tcW w:w="1440" w:type="dxa"/>
          </w:tcPr>
          <w:p w:rsidR="00FB714E" w:rsidRDefault="00B933E3">
            <w:r>
              <w:t>Яшин Дмитрий Владимирович</w:t>
            </w:r>
          </w:p>
        </w:tc>
        <w:tc>
          <w:tcPr>
            <w:tcW w:w="1440" w:type="dxa"/>
          </w:tcPr>
          <w:p w:rsidR="00FB714E" w:rsidRDefault="00B933E3">
            <w:r>
              <w:t>5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6 (Примерно в 2.2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37</w:t>
            </w:r>
          </w:p>
        </w:tc>
        <w:tc>
          <w:tcPr>
            <w:tcW w:w="1440" w:type="dxa"/>
          </w:tcPr>
          <w:p w:rsidR="00FB714E" w:rsidRDefault="00B933E3">
            <w:r>
              <w:t>Сердцева Аксиния Владимировна</w:t>
            </w:r>
          </w:p>
        </w:tc>
        <w:tc>
          <w:tcPr>
            <w:tcW w:w="1440" w:type="dxa"/>
          </w:tcPr>
          <w:p w:rsidR="00FB714E" w:rsidRDefault="00B933E3">
            <w:r>
              <w:t>3</w:t>
            </w:r>
          </w:p>
        </w:tc>
        <w:tc>
          <w:tcPr>
            <w:tcW w:w="1440" w:type="dxa"/>
          </w:tcPr>
          <w:p w:rsidR="00FB714E" w:rsidRDefault="00B933E3">
            <w:r>
              <w:t>Аксиния Сердцева</w:t>
            </w:r>
          </w:p>
        </w:tc>
        <w:tc>
          <w:tcPr>
            <w:tcW w:w="1440" w:type="dxa"/>
          </w:tcPr>
          <w:p w:rsidR="00FB714E" w:rsidRDefault="00B933E3">
            <w:r>
              <w:t>4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scholar</w:t>
            </w:r>
            <w:r w:rsidRPr="003647FC">
              <w:rPr>
                <w:lang w:val="ru-RU"/>
              </w:rPr>
              <w:t>.</w:t>
            </w:r>
            <w:r>
              <w:t>google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</w:t>
            </w:r>
            <w:r w:rsidRPr="003647FC">
              <w:rPr>
                <w:lang w:val="ru-RU"/>
              </w:rPr>
              <w:t>больше на 1.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38</w:t>
            </w:r>
          </w:p>
        </w:tc>
        <w:tc>
          <w:tcPr>
            <w:tcW w:w="1440" w:type="dxa"/>
          </w:tcPr>
          <w:p w:rsidR="00FB714E" w:rsidRDefault="00B933E3">
            <w:r>
              <w:t>Савинова Алина Владимировна</w:t>
            </w:r>
          </w:p>
        </w:tc>
        <w:tc>
          <w:tcPr>
            <w:tcW w:w="1440" w:type="dxa"/>
          </w:tcPr>
          <w:p w:rsidR="00FB714E" w:rsidRDefault="00B933E3">
            <w:r>
              <w:t>7</w:t>
            </w:r>
          </w:p>
        </w:tc>
        <w:tc>
          <w:tcPr>
            <w:tcW w:w="1440" w:type="dxa"/>
          </w:tcPr>
          <w:p w:rsidR="00FB714E" w:rsidRDefault="00B933E3">
            <w:r>
              <w:t>Алина Савинова</w:t>
            </w:r>
          </w:p>
        </w:tc>
        <w:tc>
          <w:tcPr>
            <w:tcW w:w="1440" w:type="dxa"/>
          </w:tcPr>
          <w:p w:rsidR="00FB714E" w:rsidRDefault="00B933E3">
            <w:r>
              <w:t>3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4 (Примерно в 2.33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3</w:t>
            </w:r>
            <w:r>
              <w:lastRenderedPageBreak/>
              <w:t>9</w:t>
            </w:r>
          </w:p>
        </w:tc>
        <w:tc>
          <w:tcPr>
            <w:tcW w:w="1440" w:type="dxa"/>
          </w:tcPr>
          <w:p w:rsidR="00FB714E" w:rsidRDefault="00B933E3">
            <w:r>
              <w:lastRenderedPageBreak/>
              <w:t xml:space="preserve">Еменев Пётр </w:t>
            </w:r>
            <w:r>
              <w:lastRenderedPageBreak/>
              <w:t>Владимирович</w:t>
            </w:r>
          </w:p>
        </w:tc>
        <w:tc>
          <w:tcPr>
            <w:tcW w:w="1440" w:type="dxa"/>
          </w:tcPr>
          <w:p w:rsidR="00FB714E" w:rsidRDefault="00B933E3">
            <w:r>
              <w:lastRenderedPageBreak/>
              <w:t>6</w:t>
            </w:r>
          </w:p>
        </w:tc>
        <w:tc>
          <w:tcPr>
            <w:tcW w:w="1440" w:type="dxa"/>
          </w:tcPr>
          <w:p w:rsidR="00FB714E" w:rsidRDefault="00B933E3">
            <w:r>
              <w:t xml:space="preserve">Пётр Еменев </w:t>
            </w:r>
            <w:r>
              <w:lastRenderedPageBreak/>
              <w:t>Владимирович</w:t>
            </w:r>
          </w:p>
        </w:tc>
        <w:tc>
          <w:tcPr>
            <w:tcW w:w="1440" w:type="dxa"/>
          </w:tcPr>
          <w:p w:rsidR="00FB714E" w:rsidRDefault="00B933E3">
            <w:r>
              <w:lastRenderedPageBreak/>
              <w:t>3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</w:t>
            </w:r>
            <w:r w:rsidRPr="003647FC">
              <w:rPr>
                <w:lang w:val="ru-RU"/>
              </w:rPr>
              <w:lastRenderedPageBreak/>
              <w:t xml:space="preserve">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</w:t>
            </w:r>
            <w:r w:rsidRPr="003647FC">
              <w:rPr>
                <w:lang w:val="ru-RU"/>
              </w:rPr>
              <w:t>ний учёного больше на 3 (Примерно в 2.0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lastRenderedPageBreak/>
              <w:t>40</w:t>
            </w:r>
          </w:p>
        </w:tc>
        <w:tc>
          <w:tcPr>
            <w:tcW w:w="1440" w:type="dxa"/>
          </w:tcPr>
          <w:p w:rsidR="00FB714E" w:rsidRDefault="00B933E3">
            <w:r>
              <w:t>Моисеев Владислав Валерьевич</w:t>
            </w:r>
          </w:p>
        </w:tc>
        <w:tc>
          <w:tcPr>
            <w:tcW w:w="1440" w:type="dxa"/>
          </w:tcPr>
          <w:p w:rsidR="00FB714E" w:rsidRDefault="00B933E3">
            <w:r>
              <w:t>4</w:t>
            </w:r>
          </w:p>
        </w:tc>
        <w:tc>
          <w:tcPr>
            <w:tcW w:w="1440" w:type="dxa"/>
          </w:tcPr>
          <w:p w:rsidR="00FB714E" w:rsidRDefault="00B933E3">
            <w:r>
              <w:t>Моисеев Владислав</w:t>
            </w:r>
          </w:p>
        </w:tc>
        <w:tc>
          <w:tcPr>
            <w:tcW w:w="1440" w:type="dxa"/>
          </w:tcPr>
          <w:p w:rsidR="00FB714E" w:rsidRDefault="00B933E3">
            <w:r>
              <w:t>2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2 (Примерно в 2.0 р.).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41</w:t>
            </w:r>
          </w:p>
        </w:tc>
        <w:tc>
          <w:tcPr>
            <w:tcW w:w="1440" w:type="dxa"/>
          </w:tcPr>
          <w:p w:rsidR="00FB714E" w:rsidRDefault="00B933E3">
            <w:r>
              <w:t>Меновщиков Артем Владимирович</w:t>
            </w:r>
          </w:p>
        </w:tc>
        <w:tc>
          <w:tcPr>
            <w:tcW w:w="1440" w:type="dxa"/>
          </w:tcPr>
          <w:p w:rsidR="00FB714E" w:rsidRDefault="00B933E3">
            <w:r>
              <w:t>3</w:t>
            </w:r>
          </w:p>
        </w:tc>
        <w:tc>
          <w:tcPr>
            <w:tcW w:w="1440" w:type="dxa"/>
          </w:tcPr>
          <w:p w:rsidR="00FB714E" w:rsidRDefault="00B933E3">
            <w:r>
              <w:t>Артем Меновщиков Владимирович</w:t>
            </w:r>
          </w:p>
        </w:tc>
        <w:tc>
          <w:tcPr>
            <w:tcW w:w="1440" w:type="dxa"/>
          </w:tcPr>
          <w:p w:rsidR="00FB714E" w:rsidRDefault="00B933E3">
            <w:r>
              <w:t>2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3647FC">
              <w:rPr>
                <w:lang w:val="ru-RU"/>
              </w:rPr>
              <w:t>.</w:t>
            </w:r>
            <w:r>
              <w:t>ru</w:t>
            </w:r>
            <w:r w:rsidRPr="003647FC">
              <w:rPr>
                <w:lang w:val="ru-RU"/>
              </w:rPr>
              <w:t xml:space="preserve"> цитирований учёного больше на 1.</w:t>
            </w:r>
          </w:p>
        </w:tc>
      </w:tr>
      <w:tr w:rsidR="00FB714E" w:rsidRPr="003647FC">
        <w:tc>
          <w:tcPr>
            <w:tcW w:w="1440" w:type="dxa"/>
          </w:tcPr>
          <w:p w:rsidR="00FB714E" w:rsidRDefault="00B933E3">
            <w:r>
              <w:t>42</w:t>
            </w:r>
          </w:p>
        </w:tc>
        <w:tc>
          <w:tcPr>
            <w:tcW w:w="1440" w:type="dxa"/>
          </w:tcPr>
          <w:p w:rsidR="00FB714E" w:rsidRDefault="00B933E3">
            <w:r>
              <w:t>Прохоров Алексей Юрьевич</w:t>
            </w:r>
          </w:p>
        </w:tc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Default="00B933E3">
            <w:r>
              <w:t>Алексей Прохоров</w:t>
            </w:r>
          </w:p>
        </w:tc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Pr="003647FC" w:rsidRDefault="00B933E3">
            <w:pPr>
              <w:rPr>
                <w:lang w:val="ru-RU"/>
              </w:rPr>
            </w:pPr>
            <w:r w:rsidRPr="003647FC">
              <w:rPr>
                <w:lang w:val="ru-RU"/>
              </w:rPr>
              <w:t>Показатели равны. На обоих сайтах одинаковое количество цитирований учёного.</w:t>
            </w:r>
          </w:p>
        </w:tc>
      </w:tr>
      <w:tr w:rsidR="00FB714E" w:rsidRPr="00D723D1">
        <w:tc>
          <w:tcPr>
            <w:tcW w:w="1440" w:type="dxa"/>
          </w:tcPr>
          <w:p w:rsidR="00FB714E" w:rsidRDefault="00B933E3">
            <w:r>
              <w:t>43</w:t>
            </w:r>
          </w:p>
        </w:tc>
        <w:tc>
          <w:tcPr>
            <w:tcW w:w="144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>Аль-</w:t>
            </w:r>
            <w:proofErr w:type="spellStart"/>
            <w:r w:rsidRPr="00D723D1">
              <w:rPr>
                <w:lang w:val="ru-RU"/>
              </w:rPr>
              <w:t>Месри</w:t>
            </w:r>
            <w:proofErr w:type="spellEnd"/>
            <w:r w:rsidRPr="00D723D1">
              <w:rPr>
                <w:lang w:val="ru-RU"/>
              </w:rPr>
              <w:t xml:space="preserve"> Али Саид Ахмед</w:t>
            </w:r>
          </w:p>
        </w:tc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>Али Саид Ахмед Аль-</w:t>
            </w:r>
            <w:proofErr w:type="spellStart"/>
            <w:r w:rsidRPr="00D723D1">
              <w:rPr>
                <w:lang w:val="ru-RU"/>
              </w:rPr>
              <w:t>Месри</w:t>
            </w:r>
            <w:proofErr w:type="spellEnd"/>
          </w:p>
        </w:tc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>П</w:t>
            </w:r>
            <w:r w:rsidRPr="00D723D1">
              <w:rPr>
                <w:lang w:val="ru-RU"/>
              </w:rPr>
              <w:t>оказатели равны. На обоих сайтах одинаковое количество цитирований учёного.</w:t>
            </w:r>
          </w:p>
        </w:tc>
      </w:tr>
      <w:tr w:rsidR="00FB714E" w:rsidRPr="00D723D1">
        <w:tc>
          <w:tcPr>
            <w:tcW w:w="1440" w:type="dxa"/>
          </w:tcPr>
          <w:p w:rsidR="00FB714E" w:rsidRDefault="00B933E3">
            <w:r>
              <w:t>44</w:t>
            </w:r>
          </w:p>
        </w:tc>
        <w:tc>
          <w:tcPr>
            <w:tcW w:w="1440" w:type="dxa"/>
          </w:tcPr>
          <w:p w:rsidR="00FB714E" w:rsidRDefault="00B933E3">
            <w:r>
              <w:t>Карпухин Евгений Геннадьевич</w:t>
            </w:r>
          </w:p>
        </w:tc>
        <w:tc>
          <w:tcPr>
            <w:tcW w:w="1440" w:type="dxa"/>
          </w:tcPr>
          <w:p w:rsidR="00FB714E" w:rsidRDefault="00B933E3">
            <w:r>
              <w:t>2</w:t>
            </w:r>
          </w:p>
        </w:tc>
        <w:tc>
          <w:tcPr>
            <w:tcW w:w="1440" w:type="dxa"/>
          </w:tcPr>
          <w:p w:rsidR="00FB714E" w:rsidRDefault="00B933E3">
            <w:r>
              <w:t>Евгений Карпухин Геннадьевич</w:t>
            </w:r>
          </w:p>
        </w:tc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D723D1">
              <w:rPr>
                <w:lang w:val="ru-RU"/>
              </w:rPr>
              <w:t>.</w:t>
            </w:r>
            <w:r>
              <w:t>ru</w:t>
            </w:r>
            <w:r w:rsidRPr="00D723D1">
              <w:rPr>
                <w:lang w:val="ru-RU"/>
              </w:rPr>
              <w:t xml:space="preserve"> цитирований учёного больше на 1 (Примерно в 2.0 р.).</w:t>
            </w:r>
          </w:p>
        </w:tc>
      </w:tr>
      <w:tr w:rsidR="00FB714E" w:rsidRPr="00D723D1">
        <w:tc>
          <w:tcPr>
            <w:tcW w:w="1440" w:type="dxa"/>
          </w:tcPr>
          <w:p w:rsidR="00FB714E" w:rsidRDefault="00B933E3">
            <w:r>
              <w:t>45</w:t>
            </w:r>
          </w:p>
        </w:tc>
        <w:tc>
          <w:tcPr>
            <w:tcW w:w="1440" w:type="dxa"/>
          </w:tcPr>
          <w:p w:rsidR="00FB714E" w:rsidRDefault="00B933E3">
            <w:r>
              <w:t>Гусев Сергей Иванович</w:t>
            </w:r>
          </w:p>
        </w:tc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Default="00B933E3">
            <w:r>
              <w:t>Гусев Сергей Иванович</w:t>
            </w:r>
          </w:p>
        </w:tc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 xml:space="preserve">Показатели равны. На обоих сайтах одинаковое количество цитирований </w:t>
            </w:r>
            <w:r w:rsidRPr="00D723D1">
              <w:rPr>
                <w:lang w:val="ru-RU"/>
              </w:rPr>
              <w:lastRenderedPageBreak/>
              <w:t>учёного.</w:t>
            </w:r>
          </w:p>
        </w:tc>
      </w:tr>
      <w:tr w:rsidR="00FB714E" w:rsidRPr="00D723D1">
        <w:tc>
          <w:tcPr>
            <w:tcW w:w="1440" w:type="dxa"/>
          </w:tcPr>
          <w:p w:rsidR="00FB714E" w:rsidRDefault="00B933E3">
            <w:r>
              <w:lastRenderedPageBreak/>
              <w:t>46</w:t>
            </w:r>
          </w:p>
        </w:tc>
        <w:tc>
          <w:tcPr>
            <w:tcW w:w="1440" w:type="dxa"/>
          </w:tcPr>
          <w:p w:rsidR="00FB714E" w:rsidRDefault="00B933E3">
            <w:r>
              <w:t>Батюков Алексей Юрьевич</w:t>
            </w:r>
          </w:p>
        </w:tc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Default="00B933E3">
            <w:r>
              <w:t>Алексей Батюков</w:t>
            </w:r>
          </w:p>
        </w:tc>
        <w:tc>
          <w:tcPr>
            <w:tcW w:w="1440" w:type="dxa"/>
          </w:tcPr>
          <w:p w:rsidR="00FB714E" w:rsidRDefault="00B933E3">
            <w:r>
              <w:t>0</w:t>
            </w:r>
          </w:p>
        </w:tc>
        <w:tc>
          <w:tcPr>
            <w:tcW w:w="144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D723D1">
              <w:rPr>
                <w:lang w:val="ru-RU"/>
              </w:rPr>
              <w:t>.</w:t>
            </w:r>
            <w:r>
              <w:t>ru</w:t>
            </w:r>
            <w:r w:rsidRPr="00D723D1">
              <w:rPr>
                <w:lang w:val="ru-RU"/>
              </w:rPr>
              <w:t xml:space="preserve"> цитирований учёного больше на 1.</w:t>
            </w:r>
          </w:p>
        </w:tc>
      </w:tr>
      <w:tr w:rsidR="00FB714E" w:rsidRPr="00D723D1">
        <w:tc>
          <w:tcPr>
            <w:tcW w:w="1440" w:type="dxa"/>
          </w:tcPr>
          <w:p w:rsidR="00FB714E" w:rsidRDefault="00B933E3">
            <w:r>
              <w:t>47</w:t>
            </w:r>
          </w:p>
        </w:tc>
        <w:tc>
          <w:tcPr>
            <w:tcW w:w="1440" w:type="dxa"/>
          </w:tcPr>
          <w:p w:rsidR="00FB714E" w:rsidRDefault="00B933E3">
            <w:r>
              <w:t xml:space="preserve">Харькова (Правдина) Нонна </w:t>
            </w:r>
            <w:r>
              <w:t>Валентиновна</w:t>
            </w:r>
          </w:p>
        </w:tc>
        <w:tc>
          <w:tcPr>
            <w:tcW w:w="1440" w:type="dxa"/>
          </w:tcPr>
          <w:p w:rsidR="00FB714E" w:rsidRDefault="00B933E3">
            <w:r>
              <w:t>127</w:t>
            </w:r>
          </w:p>
        </w:tc>
        <w:tc>
          <w:tcPr>
            <w:tcW w:w="1440" w:type="dxa"/>
          </w:tcPr>
          <w:p w:rsidR="00FB714E" w:rsidRDefault="00B933E3">
            <w:r>
              <w:t>Нонна Харькова</w:t>
            </w:r>
          </w:p>
        </w:tc>
        <w:tc>
          <w:tcPr>
            <w:tcW w:w="1440" w:type="dxa"/>
          </w:tcPr>
          <w:p w:rsidR="00FB714E" w:rsidRDefault="00B933E3">
            <w:r>
              <w:t>0</w:t>
            </w:r>
          </w:p>
        </w:tc>
        <w:tc>
          <w:tcPr>
            <w:tcW w:w="144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D723D1">
              <w:rPr>
                <w:lang w:val="ru-RU"/>
              </w:rPr>
              <w:t>.</w:t>
            </w:r>
            <w:r>
              <w:t>ru</w:t>
            </w:r>
            <w:r w:rsidRPr="00D723D1">
              <w:rPr>
                <w:lang w:val="ru-RU"/>
              </w:rPr>
              <w:t xml:space="preserve"> цитирований учёного больше на 127.</w:t>
            </w:r>
          </w:p>
        </w:tc>
      </w:tr>
      <w:tr w:rsidR="00FB714E" w:rsidRPr="00D723D1">
        <w:tc>
          <w:tcPr>
            <w:tcW w:w="1440" w:type="dxa"/>
          </w:tcPr>
          <w:p w:rsidR="00FB714E" w:rsidRDefault="00B933E3">
            <w:r>
              <w:t>48</w:t>
            </w:r>
          </w:p>
        </w:tc>
        <w:tc>
          <w:tcPr>
            <w:tcW w:w="1440" w:type="dxa"/>
          </w:tcPr>
          <w:p w:rsidR="00FB714E" w:rsidRDefault="00B933E3">
            <w:r>
              <w:t>Саид Басем Абдулсалам Салех</w:t>
            </w:r>
          </w:p>
        </w:tc>
        <w:tc>
          <w:tcPr>
            <w:tcW w:w="1440" w:type="dxa"/>
          </w:tcPr>
          <w:p w:rsidR="00FB714E" w:rsidRDefault="00B933E3">
            <w:r>
              <w:t>1</w:t>
            </w:r>
          </w:p>
        </w:tc>
        <w:tc>
          <w:tcPr>
            <w:tcW w:w="1440" w:type="dxa"/>
          </w:tcPr>
          <w:p w:rsidR="00FB714E" w:rsidRDefault="00B933E3">
            <w:r>
              <w:t>Саид Басем Салех Абдулсалам</w:t>
            </w:r>
          </w:p>
        </w:tc>
        <w:tc>
          <w:tcPr>
            <w:tcW w:w="1440" w:type="dxa"/>
          </w:tcPr>
          <w:p w:rsidR="00FB714E" w:rsidRDefault="00B933E3">
            <w:r>
              <w:t>0</w:t>
            </w:r>
          </w:p>
        </w:tc>
        <w:tc>
          <w:tcPr>
            <w:tcW w:w="144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D723D1">
              <w:rPr>
                <w:lang w:val="ru-RU"/>
              </w:rPr>
              <w:t>.</w:t>
            </w:r>
            <w:r>
              <w:t>ru</w:t>
            </w:r>
            <w:r w:rsidRPr="00D723D1">
              <w:rPr>
                <w:lang w:val="ru-RU"/>
              </w:rPr>
              <w:t xml:space="preserve"> цитирований учёного больше на 1.</w:t>
            </w:r>
          </w:p>
        </w:tc>
      </w:tr>
      <w:tr w:rsidR="00FB714E" w:rsidRPr="00D723D1">
        <w:tc>
          <w:tcPr>
            <w:tcW w:w="1440" w:type="dxa"/>
          </w:tcPr>
          <w:p w:rsidR="00FB714E" w:rsidRDefault="00B933E3">
            <w:r>
              <w:t>49</w:t>
            </w:r>
          </w:p>
        </w:tc>
        <w:tc>
          <w:tcPr>
            <w:tcW w:w="1440" w:type="dxa"/>
          </w:tcPr>
          <w:p w:rsidR="00FB714E" w:rsidRDefault="00B933E3">
            <w:r>
              <w:t xml:space="preserve">Загайчук Иван </w:t>
            </w:r>
            <w:r>
              <w:t>Анатольевич</w:t>
            </w:r>
          </w:p>
        </w:tc>
        <w:tc>
          <w:tcPr>
            <w:tcW w:w="1440" w:type="dxa"/>
          </w:tcPr>
          <w:p w:rsidR="00FB714E" w:rsidRDefault="00B933E3">
            <w:r>
              <w:t>3</w:t>
            </w:r>
          </w:p>
        </w:tc>
        <w:tc>
          <w:tcPr>
            <w:tcW w:w="1440" w:type="dxa"/>
          </w:tcPr>
          <w:p w:rsidR="00FB714E" w:rsidRDefault="00B933E3">
            <w:r>
              <w:t>Иван Загайчук</w:t>
            </w:r>
          </w:p>
        </w:tc>
        <w:tc>
          <w:tcPr>
            <w:tcW w:w="1440" w:type="dxa"/>
          </w:tcPr>
          <w:p w:rsidR="00FB714E" w:rsidRDefault="00B933E3">
            <w:r>
              <w:t>0</w:t>
            </w:r>
          </w:p>
        </w:tc>
        <w:tc>
          <w:tcPr>
            <w:tcW w:w="144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 xml:space="preserve">Показатели не равны. На </w:t>
            </w:r>
            <w:r>
              <w:t>elibrary</w:t>
            </w:r>
            <w:r w:rsidRPr="00D723D1">
              <w:rPr>
                <w:lang w:val="ru-RU"/>
              </w:rPr>
              <w:t>.</w:t>
            </w:r>
            <w:r>
              <w:t>ru</w:t>
            </w:r>
            <w:r w:rsidRPr="00D723D1">
              <w:rPr>
                <w:lang w:val="ru-RU"/>
              </w:rPr>
              <w:t xml:space="preserve"> цитирований учёного больше на 3.</w:t>
            </w:r>
          </w:p>
        </w:tc>
      </w:tr>
    </w:tbl>
    <w:p w:rsidR="00FB714E" w:rsidRPr="00D723D1" w:rsidRDefault="00FB714E">
      <w:pPr>
        <w:rPr>
          <w:lang w:val="ru-RU"/>
        </w:rPr>
      </w:pPr>
    </w:p>
    <w:p w:rsidR="00FB714E" w:rsidRPr="00D723D1" w:rsidRDefault="00B933E3">
      <w:pPr>
        <w:rPr>
          <w:lang w:val="ru-RU"/>
        </w:rPr>
      </w:pPr>
      <w:r w:rsidRPr="00D723D1">
        <w:rPr>
          <w:lang w:val="ru-RU"/>
        </w:rPr>
        <w:t xml:space="preserve">На основе сравнительного анализа 2-ой таблицы можно сделать вывод: сайт </w:t>
      </w:r>
      <w:r>
        <w:t>elibrary</w:t>
      </w:r>
      <w:r w:rsidRPr="00D723D1">
        <w:rPr>
          <w:lang w:val="ru-RU"/>
        </w:rPr>
        <w:t>.</w:t>
      </w:r>
      <w:r>
        <w:t>ru</w:t>
      </w:r>
      <w:r w:rsidRPr="00D723D1">
        <w:rPr>
          <w:lang w:val="ru-RU"/>
        </w:rPr>
        <w:t xml:space="preserve"> предоставляет более обширную информацию про учёных УлГТУ.</w:t>
      </w:r>
    </w:p>
    <w:p w:rsidR="00FB714E" w:rsidRPr="00C86E91" w:rsidRDefault="00B933E3">
      <w:pPr>
        <w:rPr>
          <w:lang w:val="ru-RU"/>
        </w:rPr>
      </w:pPr>
      <w:r w:rsidRPr="00D723D1">
        <w:rPr>
          <w:lang w:val="ru-RU"/>
        </w:rPr>
        <w:t>Получив списо</w:t>
      </w:r>
      <w:r w:rsidRPr="00D723D1">
        <w:rPr>
          <w:lang w:val="ru-RU"/>
        </w:rPr>
        <w:t xml:space="preserve">к учёных, у которых есть профили на обоих сайтах, (таблица 2) пройдёмся отдельно по профилю каждого учёного на двух сайтах, получим по 5 его самых цитируемых публикаций на </w:t>
      </w:r>
      <w:r>
        <w:t>elibrary</w:t>
      </w:r>
      <w:r w:rsidRPr="00D723D1">
        <w:rPr>
          <w:lang w:val="ru-RU"/>
        </w:rPr>
        <w:t>.</w:t>
      </w:r>
      <w:r>
        <w:t>ru</w:t>
      </w:r>
      <w:r w:rsidRPr="00D723D1">
        <w:rPr>
          <w:lang w:val="ru-RU"/>
        </w:rPr>
        <w:t xml:space="preserve"> и на </w:t>
      </w:r>
      <w:r>
        <w:t>scholar</w:t>
      </w:r>
      <w:r w:rsidRPr="00D723D1">
        <w:rPr>
          <w:lang w:val="ru-RU"/>
        </w:rPr>
        <w:t>.</w:t>
      </w:r>
      <w:r>
        <w:t>google</w:t>
      </w:r>
      <w:r w:rsidRPr="00D723D1">
        <w:rPr>
          <w:lang w:val="ru-RU"/>
        </w:rPr>
        <w:t>.</w:t>
      </w:r>
      <w:r>
        <w:t>ru</w:t>
      </w:r>
      <w:r w:rsidRPr="00D723D1">
        <w:rPr>
          <w:lang w:val="ru-RU"/>
        </w:rPr>
        <w:t>, сравним их на совпадения между друг другом и рас</w:t>
      </w:r>
      <w:r w:rsidRPr="00D723D1">
        <w:rPr>
          <w:lang w:val="ru-RU"/>
        </w:rPr>
        <w:t>пределим учёных на основе к</w:t>
      </w:r>
      <w:r w:rsidR="00C86E91">
        <w:rPr>
          <w:lang w:val="ru-RU"/>
        </w:rPr>
        <w:t>оличества совпадений по группам (Если у учёного менее 5 публикаций на одном из сайтов, то в 3 таблицу он не попадает).</w:t>
      </w:r>
    </w:p>
    <w:p w:rsidR="00FB714E" w:rsidRPr="00D723D1" w:rsidRDefault="00B933E3">
      <w:pPr>
        <w:rPr>
          <w:lang w:val="ru-RU"/>
        </w:rPr>
      </w:pPr>
      <w:r w:rsidRPr="00D723D1">
        <w:rPr>
          <w:lang w:val="ru-RU"/>
        </w:rPr>
        <w:t>Таблица 3. Распределение учёных (из таблицы 2) по группам (столбцам):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B714E" w:rsidRPr="00D723D1">
        <w:tc>
          <w:tcPr>
            <w:tcW w:w="216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>Учёные, у которых самые цитируемые публикации полностью совпадают</w:t>
            </w:r>
          </w:p>
        </w:tc>
        <w:tc>
          <w:tcPr>
            <w:tcW w:w="216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 xml:space="preserve">Учёные, у которых самые цитируемые публикации почти </w:t>
            </w:r>
            <w:r w:rsidRPr="00D723D1">
              <w:rPr>
                <w:lang w:val="ru-RU"/>
              </w:rPr>
              <w:t>совпадают</w:t>
            </w:r>
          </w:p>
        </w:tc>
        <w:tc>
          <w:tcPr>
            <w:tcW w:w="216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>Учёные, у которых самые цитируемые публикации почти не совпадают</w:t>
            </w:r>
          </w:p>
        </w:tc>
        <w:tc>
          <w:tcPr>
            <w:tcW w:w="2160" w:type="dxa"/>
          </w:tcPr>
          <w:p w:rsidR="00FB714E" w:rsidRPr="00D723D1" w:rsidRDefault="00B933E3">
            <w:pPr>
              <w:rPr>
                <w:lang w:val="ru-RU"/>
              </w:rPr>
            </w:pPr>
            <w:r w:rsidRPr="00D723D1">
              <w:rPr>
                <w:lang w:val="ru-RU"/>
              </w:rPr>
              <w:t>Учёные, у которых самые цитируемые публикации полностью не совпадают</w:t>
            </w:r>
          </w:p>
        </w:tc>
      </w:tr>
      <w:tr w:rsidR="00FB714E">
        <w:tc>
          <w:tcPr>
            <w:tcW w:w="2160" w:type="dxa"/>
          </w:tcPr>
          <w:p w:rsidR="00FB714E" w:rsidRDefault="00B933E3">
            <w:r>
              <w:t>Васильев Константин Константинович</w:t>
            </w:r>
            <w:bookmarkStart w:id="0" w:name="_GoBack"/>
            <w:bookmarkEnd w:id="0"/>
          </w:p>
        </w:tc>
        <w:tc>
          <w:tcPr>
            <w:tcW w:w="2160" w:type="dxa"/>
          </w:tcPr>
          <w:p w:rsidR="00FB714E" w:rsidRDefault="00B933E3">
            <w:r>
              <w:t>Алексеева (Иванова) Анастасия Валерьевна</w:t>
            </w:r>
          </w:p>
        </w:tc>
        <w:tc>
          <w:tcPr>
            <w:tcW w:w="2160" w:type="dxa"/>
          </w:tcPr>
          <w:p w:rsidR="00FB714E" w:rsidRDefault="00B933E3">
            <w:r>
              <w:t>Сердцева Аксиния Владимировна</w:t>
            </w:r>
          </w:p>
        </w:tc>
        <w:tc>
          <w:tcPr>
            <w:tcW w:w="2160" w:type="dxa"/>
          </w:tcPr>
          <w:p w:rsidR="00FB714E" w:rsidRDefault="00B933E3">
            <w:r>
              <w:t>Ковал</w:t>
            </w:r>
            <w:r>
              <w:t>ьногов Владислав Николаевич</w:t>
            </w:r>
          </w:p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Филиппов Алексей Александрович</w:t>
            </w:r>
          </w:p>
        </w:tc>
        <w:tc>
          <w:tcPr>
            <w:tcW w:w="2160" w:type="dxa"/>
          </w:tcPr>
          <w:p w:rsidR="00FB714E" w:rsidRDefault="00B933E3">
            <w:r>
              <w:t>Азизова (Джаляева) Алия Вильевна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Савинова Алина Владимировна</w:t>
            </w:r>
          </w:p>
        </w:tc>
        <w:tc>
          <w:tcPr>
            <w:tcW w:w="2160" w:type="dxa"/>
          </w:tcPr>
          <w:p w:rsidR="00FB714E" w:rsidRDefault="00B933E3">
            <w:r>
              <w:t>Сидорычев Андрей Иванович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Анкилов Андрей Владимирович</w:t>
            </w:r>
          </w:p>
        </w:tc>
        <w:tc>
          <w:tcPr>
            <w:tcW w:w="2160" w:type="dxa"/>
          </w:tcPr>
          <w:p w:rsidR="00FB714E" w:rsidRDefault="00B933E3">
            <w:r>
              <w:t>Логинов Борис Владимирович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Тронин Вадим Георгиевич</w:t>
            </w:r>
          </w:p>
        </w:tc>
        <w:tc>
          <w:tcPr>
            <w:tcW w:w="2160" w:type="dxa"/>
          </w:tcPr>
          <w:p w:rsidR="00FB714E" w:rsidRDefault="00B933E3">
            <w:r>
              <w:t xml:space="preserve">Глухова (Чекина) </w:t>
            </w:r>
            <w:r>
              <w:t>Светлана Александровна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Гусев Сергей Иванович</w:t>
            </w:r>
          </w:p>
        </w:tc>
        <w:tc>
          <w:tcPr>
            <w:tcW w:w="2160" w:type="dxa"/>
          </w:tcPr>
          <w:p w:rsidR="00FB714E" w:rsidRDefault="00B933E3">
            <w:r>
              <w:t>Золотов Александр Николаевич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Деева Елена Михайловна</w:t>
            </w:r>
          </w:p>
        </w:tc>
        <w:tc>
          <w:tcPr>
            <w:tcW w:w="2160" w:type="dxa"/>
          </w:tcPr>
          <w:p w:rsidR="00FB714E" w:rsidRDefault="00B933E3">
            <w:r>
              <w:t>Загайчук Иван Анатольевич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Жуков Дмитрий Анатольевич</w:t>
            </w:r>
          </w:p>
        </w:tc>
        <w:tc>
          <w:tcPr>
            <w:tcW w:w="2160" w:type="dxa"/>
          </w:tcPr>
          <w:p w:rsidR="00FB714E" w:rsidRDefault="00B933E3">
            <w:r>
              <w:t>Андреев Илья Алексеевич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Зенцова Екатерина Александровна</w:t>
            </w:r>
          </w:p>
        </w:tc>
        <w:tc>
          <w:tcPr>
            <w:tcW w:w="2160" w:type="dxa"/>
          </w:tcPr>
          <w:p w:rsidR="00FB714E" w:rsidRDefault="00B933E3">
            <w:r>
              <w:t>Цыцарова Наталья Михайловна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 xml:space="preserve">Дьяков </w:t>
            </w:r>
            <w:r>
              <w:t>Иван Федорович</w:t>
            </w:r>
          </w:p>
        </w:tc>
        <w:tc>
          <w:tcPr>
            <w:tcW w:w="2160" w:type="dxa"/>
          </w:tcPr>
          <w:p w:rsidR="00FB714E" w:rsidRDefault="00B933E3">
            <w:r>
              <w:t>Бочков Семен Игоревич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Клюева Татьяна Валерьевна</w:t>
            </w:r>
          </w:p>
        </w:tc>
        <w:tc>
          <w:tcPr>
            <w:tcW w:w="2160" w:type="dxa"/>
          </w:tcPr>
          <w:p w:rsidR="00FB714E" w:rsidRDefault="00B933E3">
            <w:r>
              <w:t>Семенова (Вельмисова) Елизавета Петровна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Худобин Леонид Викторович</w:t>
            </w:r>
          </w:p>
        </w:tc>
        <w:tc>
          <w:tcPr>
            <w:tcW w:w="2160" w:type="dxa"/>
          </w:tcPr>
          <w:p w:rsidR="00FB714E" w:rsidRDefault="00B933E3">
            <w:r>
              <w:t>Кириллов Сергей Юрьевич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Назаров Михаил Вадимович</w:t>
            </w:r>
          </w:p>
        </w:tc>
        <w:tc>
          <w:tcPr>
            <w:tcW w:w="2160" w:type="dxa"/>
          </w:tcPr>
          <w:p w:rsidR="00FB714E" w:rsidRDefault="00B933E3">
            <w:r>
              <w:t>Фолунин Владимир Александрович</w:t>
            </w:r>
          </w:p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Ярушкина Надежда Глебовна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Шарафутдинова Насима Саетовна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Шиняева (Бурдина) Ольга Викторовна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Вельмисов Петр Александрович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Похилько Александр Федорович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Табаков Владимир Петрович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Царёв Михаил Григорьевич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Чекин Александр Николаевич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Шамшев Анатолий Борисович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Гаврилина Юлия Николаевна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  <w:tr w:rsidR="00FB714E"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B933E3">
            <w:r>
              <w:t>Яшин Дмитрий Владимирович</w:t>
            </w:r>
          </w:p>
        </w:tc>
        <w:tc>
          <w:tcPr>
            <w:tcW w:w="2160" w:type="dxa"/>
          </w:tcPr>
          <w:p w:rsidR="00FB714E" w:rsidRDefault="00FB714E"/>
        </w:tc>
        <w:tc>
          <w:tcPr>
            <w:tcW w:w="2160" w:type="dxa"/>
          </w:tcPr>
          <w:p w:rsidR="00FB714E" w:rsidRDefault="00FB714E"/>
        </w:tc>
      </w:tr>
    </w:tbl>
    <w:p w:rsidR="00B933E3" w:rsidRDefault="00B933E3"/>
    <w:sectPr w:rsidR="00B933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10C6"/>
    <w:rsid w:val="00326F90"/>
    <w:rsid w:val="003647FC"/>
    <w:rsid w:val="00AA1D8D"/>
    <w:rsid w:val="00B254DE"/>
    <w:rsid w:val="00B47730"/>
    <w:rsid w:val="00B933E3"/>
    <w:rsid w:val="00C86E91"/>
    <w:rsid w:val="00CB0664"/>
    <w:rsid w:val="00D723D1"/>
    <w:rsid w:val="00FB71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7F92CA-B471-418A-AF87-4174A6A0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54</Pages>
  <Words>6399</Words>
  <Characters>36480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tmrrwnxtsn</cp:lastModifiedBy>
  <cp:revision>7</cp:revision>
  <dcterms:created xsi:type="dcterms:W3CDTF">2013-12-23T23:15:00Z</dcterms:created>
  <dcterms:modified xsi:type="dcterms:W3CDTF">2020-11-21T09:10:00Z</dcterms:modified>
  <cp:category/>
</cp:coreProperties>
</file>